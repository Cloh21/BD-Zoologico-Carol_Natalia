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D89C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</w:p>
    <w:p w14:paraId="08D1D89D" w14:textId="77777777" w:rsidR="00BD7401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Tarea - TIA-02</w:t>
      </w:r>
    </w:p>
    <w:p w14:paraId="08D1D89E" w14:textId="77777777" w:rsidR="00BD7401" w:rsidRDefault="00CF732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color w:val="000000"/>
          <w:sz w:val="24"/>
          <w:szCs w:val="24"/>
        </w:rPr>
      </w:pPr>
      <w:bookmarkStart w:id="0" w:name="_heading=h.2et92p0" w:colFirst="0" w:colLast="0"/>
      <w:bookmarkEnd w:id="0"/>
      <w:r>
        <w:rPr>
          <w:b/>
          <w:color w:val="000000"/>
          <w:sz w:val="24"/>
          <w:szCs w:val="24"/>
        </w:rPr>
        <w:t>Tarea en Equipo (Tarea 2)</w:t>
      </w:r>
    </w:p>
    <w:p w14:paraId="08D1D89F" w14:textId="77777777" w:rsidR="00BD7401" w:rsidRDefault="00CF732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Peso: 20% (de la nota final)</w:t>
      </w:r>
    </w:p>
    <w:p w14:paraId="08D1D8A0" w14:textId="77777777" w:rsidR="00BD7401" w:rsidRDefault="00CF732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Práctica. Caso de Estudio: Diseño de una base de datos en el Modelo E-R y relacional</w:t>
      </w:r>
    </w:p>
    <w:p w14:paraId="08D1D8A1" w14:textId="77777777" w:rsidR="00BD7401" w:rsidRDefault="00CF7321" w:rsidP="026E5337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bCs/>
          <w:sz w:val="24"/>
          <w:szCs w:val="24"/>
          <w:lang w:val="es-ES"/>
        </w:rPr>
      </w:pPr>
      <w:r w:rsidRPr="026E5337">
        <w:rPr>
          <w:b/>
          <w:bCs/>
          <w:sz w:val="24"/>
          <w:szCs w:val="24"/>
          <w:lang w:val="es-ES"/>
        </w:rPr>
        <w:t>Definición y elementos de Bases de Datos. Tipos de BD y  Modelo Conceptual (E-R)</w:t>
      </w:r>
    </w:p>
    <w:p w14:paraId="08D1D8A2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color w:val="1155CC"/>
          <w:sz w:val="24"/>
          <w:szCs w:val="24"/>
        </w:rPr>
      </w:pPr>
    </w:p>
    <w:p w14:paraId="08D1D8A3" w14:textId="77777777" w:rsidR="00BD7401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MIEMBROS DEL EQUIPO:</w:t>
      </w:r>
    </w:p>
    <w:p w14:paraId="08D1D8A4" w14:textId="77777777" w:rsidR="00BD7401" w:rsidRDefault="00CF732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Líder</w:t>
      </w:r>
    </w:p>
    <w:p w14:paraId="08D1D8A5" w14:textId="77777777" w:rsidR="00BD7401" w:rsidRDefault="00CF732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 xml:space="preserve">Miembro: </w:t>
      </w:r>
    </w:p>
    <w:p w14:paraId="08D1D8A6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</w:p>
    <w:p w14:paraId="08D1D8A7" w14:textId="77777777" w:rsidR="00BD7401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Contexto:</w:t>
      </w:r>
    </w:p>
    <w:p w14:paraId="08D1D8A8" w14:textId="77777777" w:rsidR="00BD7401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720"/>
        <w:jc w:val="both"/>
        <w:rPr>
          <w:color w:val="000000"/>
        </w:rPr>
      </w:pPr>
      <w:r>
        <w:rPr>
          <w:color w:val="000000"/>
        </w:rPr>
        <w:t>Los modelos de entidad-relación (ER) son representaciones visuales de la estructura de una base de datos que muestran las entidades, sus atributos y las relaciones entre ellas. A lo largo del tiempo, se han desarrollado varias notaciones y enfoques para modelar ER. Aquí te menciono algunos de los más conocidos:</w:t>
      </w:r>
    </w:p>
    <w:p w14:paraId="08D1D8A9" w14:textId="77777777" w:rsidR="00BD7401" w:rsidRDefault="00CF7321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  <w:r>
        <w:rPr>
          <w:color w:val="000000"/>
        </w:rPr>
        <w:t>Modelo Entidad-Relación de Chen (Clásico)</w:t>
      </w:r>
    </w:p>
    <w:p w14:paraId="08D1D8AA" w14:textId="77777777" w:rsidR="00BD7401" w:rsidRDefault="00CF7321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  <w:r>
        <w:rPr>
          <w:color w:val="000000"/>
        </w:rPr>
        <w:t>Modelo Entidad-Relación Extendido (EER)</w:t>
      </w:r>
    </w:p>
    <w:p w14:paraId="08D1D8AB" w14:textId="77777777" w:rsidR="00BD7401" w:rsidRDefault="00CF7321" w:rsidP="026E5337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  <w:r w:rsidRPr="026E5337">
        <w:rPr>
          <w:color w:val="000000" w:themeColor="text1"/>
          <w:lang w:val="es-ES"/>
        </w:rPr>
        <w:t>Modelo Entidad-Relación de Crow's Foot (Pata de Cuervo)</w:t>
      </w:r>
    </w:p>
    <w:p w14:paraId="08D1D8AC" w14:textId="77777777" w:rsidR="00BD7401" w:rsidRDefault="00CF7321" w:rsidP="026E5337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color w:val="000000"/>
          <w:lang w:val="es-ES"/>
        </w:rPr>
      </w:pPr>
      <w:r w:rsidRPr="026E5337">
        <w:rPr>
          <w:color w:val="000000" w:themeColor="text1"/>
          <w:lang w:val="es-ES"/>
        </w:rPr>
        <w:t>Modelo UML (Unified Modeling Language)</w:t>
      </w:r>
    </w:p>
    <w:p w14:paraId="08D1D8AD" w14:textId="77777777" w:rsidR="00BD7401" w:rsidRDefault="00CF7321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Modelo de Barker</w:t>
      </w:r>
    </w:p>
    <w:p w14:paraId="08D1D8AE" w14:textId="77777777" w:rsidR="00BD7401" w:rsidRDefault="00CF7321" w:rsidP="026E5337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color w:val="000000"/>
          <w:lang w:val="es-ES"/>
        </w:rPr>
      </w:pPr>
      <w:r w:rsidRPr="026E5337">
        <w:rPr>
          <w:color w:val="000000" w:themeColor="text1"/>
          <w:lang w:val="es-ES"/>
        </w:rPr>
        <w:t>Modelo de IDEF1X (Integration Definition for Information Modeling)</w:t>
      </w:r>
    </w:p>
    <w:p w14:paraId="08D1D8AF" w14:textId="77777777" w:rsidR="00BD7401" w:rsidRDefault="00CF7321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Modelo de Min Max (Min-Max ER)</w:t>
      </w:r>
    </w:p>
    <w:p w14:paraId="08D1D8B0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</w:p>
    <w:p w14:paraId="08D1D8B1" w14:textId="77777777" w:rsidR="00BD7401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Propósito </w:t>
      </w:r>
    </w:p>
    <w:p w14:paraId="08D1D8B2" w14:textId="77777777" w:rsidR="00BD7401" w:rsidRDefault="00CF7321" w:rsidP="026E5337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  <w:sz w:val="24"/>
          <w:szCs w:val="24"/>
          <w:lang w:val="es-ES"/>
        </w:rPr>
      </w:pPr>
      <w:r w:rsidRPr="026E5337">
        <w:rPr>
          <w:color w:val="000000" w:themeColor="text1"/>
          <w:sz w:val="24"/>
          <w:szCs w:val="24"/>
          <w:lang w:val="es-ES"/>
        </w:rPr>
        <w:t xml:space="preserve">Diseñar una base de datos de acuerdo al Modelo Entidad Relación (Modelo E-R). </w:t>
      </w:r>
    </w:p>
    <w:p w14:paraId="08D1D8B3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  <w:sz w:val="24"/>
          <w:szCs w:val="24"/>
        </w:rPr>
      </w:pPr>
    </w:p>
    <w:p w14:paraId="08D1D8B4" w14:textId="77777777" w:rsidR="00BD7401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Actividades</w:t>
      </w:r>
    </w:p>
    <w:p w14:paraId="08D1D8B5" w14:textId="77777777" w:rsidR="00BD7401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  <w:r>
        <w:t>Realice una propuesta de Modelo Conceptual básico de un proceso o sistema de información de una organización real. Debe realizar las siguientes actividades:</w:t>
      </w:r>
    </w:p>
    <w:p w14:paraId="08D1D8B6" w14:textId="77777777" w:rsidR="00BD7401" w:rsidRDefault="00CF732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Realizar las citas de los diferentes modelos</w:t>
      </w:r>
    </w:p>
    <w:p w14:paraId="08D1D8B7" w14:textId="77777777" w:rsidR="00BD7401" w:rsidRDefault="00CF732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Estudiar el enunciado del problema</w:t>
      </w:r>
    </w:p>
    <w:p w14:paraId="08D1D8B8" w14:textId="77777777" w:rsidR="00BD7401" w:rsidRDefault="00CF732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Identificación de entidades y elaborar una lista de entidades</w:t>
      </w:r>
    </w:p>
    <w:p w14:paraId="08D1D8B9" w14:textId="77777777" w:rsidR="00BD7401" w:rsidRDefault="00CF732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Agregar cuatro (4) entidades nuevas</w:t>
      </w:r>
    </w:p>
    <w:p w14:paraId="08D1D8BA" w14:textId="77777777" w:rsidR="00BD7401" w:rsidRDefault="00CF732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Identificar atributos por cada entidad</w:t>
      </w:r>
    </w:p>
    <w:p w14:paraId="08D1D8BB" w14:textId="77777777" w:rsidR="00BD7401" w:rsidRDefault="00CF732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Determinar atributo identificador de cada entidad (Llave primaria)</w:t>
      </w:r>
    </w:p>
    <w:p w14:paraId="08D1D8BC" w14:textId="19649997" w:rsidR="00BD7401" w:rsidRDefault="00CF732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Determinar atributo identificador de cada relación (Llave foránea)</w:t>
      </w:r>
    </w:p>
    <w:p w14:paraId="08D1D8BD" w14:textId="77777777" w:rsidR="00BD7401" w:rsidRDefault="00CF732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Identificación de relaciones y elaborar la lista de relaciones</w:t>
      </w:r>
    </w:p>
    <w:p w14:paraId="08D1D8BE" w14:textId="77777777" w:rsidR="00BD7401" w:rsidRDefault="00CF732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Determinar atributos de las relaciones</w:t>
      </w:r>
    </w:p>
    <w:p w14:paraId="08D1D8BF" w14:textId="77777777" w:rsidR="00BD7401" w:rsidRDefault="00CF732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 xml:space="preserve">Señalar la cardinalidad </w:t>
      </w:r>
    </w:p>
    <w:p w14:paraId="08D1D8C0" w14:textId="77777777" w:rsidR="00BD7401" w:rsidRDefault="00CF732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Aplicar el modelo de Entidad-Relación de Chen para representar el Modelo Conceptual</w:t>
      </w:r>
    </w:p>
    <w:p w14:paraId="08D1D8C1" w14:textId="77777777" w:rsidR="00BD7401" w:rsidRDefault="00CF732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Realizar un análisis de resultados</w:t>
      </w:r>
    </w:p>
    <w:p w14:paraId="08D1D8C2" w14:textId="77777777" w:rsidR="00BD7401" w:rsidRDefault="00CF732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Elaborar conclusiones individuales</w:t>
      </w:r>
    </w:p>
    <w:p w14:paraId="08D1D8C3" w14:textId="77777777" w:rsidR="00BD7401" w:rsidRDefault="00CF732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Elaborar un video de sustentación. NOTA: No debe cargar en el repositorio el video, solamente el enlace al video.</w:t>
      </w:r>
    </w:p>
    <w:p w14:paraId="08D1D8C4" w14:textId="77777777" w:rsidR="00BD7401" w:rsidRDefault="00CF7321" w:rsidP="026E5337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 w:rsidRPr="026E5337">
        <w:rPr>
          <w:lang w:val="es-ES"/>
        </w:rPr>
        <w:t>Colocar la tarea en un repositorio Git Lab o Git Hub. El repositorio debe estar bien identificado con el nombre del curso y los miembros del equipo (grupo). En cada carpeta debe colocar los informes y productos entregables que le solicita el docente. NOTA: En cada carpeta de tarea NO DEBE COLOCAR el video, solamente el enlace al video. El video puede estar en Youtube o en un DRIVER de un estudiante.</w:t>
      </w:r>
    </w:p>
    <w:p w14:paraId="08D1D8C5" w14:textId="77777777" w:rsidR="00BD7401" w:rsidRDefault="00CF7321">
      <w:pPr>
        <w:numPr>
          <w:ilvl w:val="1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La estructura del repositorio debe estar organizado en 4 carpetas</w:t>
      </w:r>
    </w:p>
    <w:p w14:paraId="08D1D8C6" w14:textId="77777777" w:rsidR="00BD7401" w:rsidRDefault="00CF7321">
      <w:pPr>
        <w:numPr>
          <w:ilvl w:val="2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Tarea-02</w:t>
      </w:r>
    </w:p>
    <w:p w14:paraId="08D1D8C7" w14:textId="77777777" w:rsidR="00BD7401" w:rsidRDefault="00CF7321">
      <w:pPr>
        <w:numPr>
          <w:ilvl w:val="2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Tarea-03</w:t>
      </w:r>
    </w:p>
    <w:p w14:paraId="08D1D8C8" w14:textId="77777777" w:rsidR="00BD7401" w:rsidRDefault="00CF7321">
      <w:pPr>
        <w:numPr>
          <w:ilvl w:val="2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lastRenderedPageBreak/>
        <w:t>Tarea-05</w:t>
      </w:r>
    </w:p>
    <w:p w14:paraId="08D1D8C9" w14:textId="77777777" w:rsidR="00BD7401" w:rsidRDefault="00CF7321">
      <w:pPr>
        <w:numPr>
          <w:ilvl w:val="2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Tarea-06</w:t>
      </w:r>
    </w:p>
    <w:p w14:paraId="08D1D8CA" w14:textId="77777777" w:rsidR="00BD7401" w:rsidRDefault="00BD7401">
      <w:pPr>
        <w:rPr>
          <w:sz w:val="24"/>
          <w:szCs w:val="24"/>
        </w:rPr>
      </w:pPr>
    </w:p>
    <w:p w14:paraId="08D1D8CB" w14:textId="0CDC6018" w:rsidR="00BD7401" w:rsidRDefault="00CF732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Enunciado</w:t>
      </w:r>
    </w:p>
    <w:p w14:paraId="08D1D8CC" w14:textId="77777777" w:rsidR="00BD7401" w:rsidRDefault="00CF7321">
      <w:pPr>
        <w:spacing w:after="0"/>
        <w:jc w:val="center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>Adicionalmente a las entidades que determine según el caso de estudio, El estudiante debe agregar 4 entidades nuevas que considere relevantes</w:t>
      </w:r>
    </w:p>
    <w:p w14:paraId="08D1D8CD" w14:textId="77777777" w:rsidR="00BD7401" w:rsidRDefault="00CF732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8D1DAC6" wp14:editId="08D1DAC7">
            <wp:extent cx="6648450" cy="7143750"/>
            <wp:effectExtent l="12700" t="12700" r="12700" b="1270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714426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8D1D8CE" w14:textId="77777777" w:rsidR="00BD7401" w:rsidRDefault="00BD7401">
      <w:pPr>
        <w:rPr>
          <w:sz w:val="24"/>
          <w:szCs w:val="24"/>
        </w:rPr>
      </w:pPr>
    </w:p>
    <w:p w14:paraId="08D1D8CF" w14:textId="77777777" w:rsidR="00BD7401" w:rsidRPr="00AB700D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AB700D">
        <w:rPr>
          <w:rFonts w:asciiTheme="minorHAnsi" w:hAnsiTheme="minorHAnsi" w:cstheme="minorHAnsi"/>
          <w:b/>
          <w:sz w:val="24"/>
          <w:szCs w:val="24"/>
        </w:rPr>
        <w:t>Informe con resultado</w:t>
      </w:r>
    </w:p>
    <w:p w14:paraId="08D1D8D0" w14:textId="77777777" w:rsidR="00BD7401" w:rsidRPr="00AB700D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08D1D8D1" w14:textId="77777777" w:rsidR="00BD7401" w:rsidRPr="00AB700D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AB700D">
        <w:rPr>
          <w:rFonts w:asciiTheme="minorHAnsi" w:hAnsiTheme="minorHAnsi" w:cstheme="minorHAnsi"/>
          <w:b/>
          <w:sz w:val="24"/>
          <w:szCs w:val="24"/>
        </w:rPr>
        <w:t>Ítem</w:t>
      </w:r>
      <w:r w:rsidRPr="00AB700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#1:  Investigación de Modelos</w:t>
      </w:r>
    </w:p>
    <w:p w14:paraId="08D1D8D2" w14:textId="77777777" w:rsidR="00BD7401" w:rsidRPr="00AB700D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AB700D">
        <w:rPr>
          <w:rFonts w:asciiTheme="minorHAnsi" w:hAnsiTheme="minorHAnsi" w:cstheme="minorHAnsi"/>
          <w:color w:val="000000"/>
          <w:sz w:val="24"/>
          <w:szCs w:val="24"/>
        </w:rPr>
        <w:t>Investigar los diferentes modelos de Entidad-Relación mencionados en la sección “Contexto”. Debe definir cada modelo (citar fuente bajo norma APA), quién propuso el modelo, las características y el uso que se le da al mismo. Adicionalmente, muestre un pantallazo de un ejemplo de cada modelo.</w:t>
      </w:r>
      <w:r w:rsidRPr="00AB700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</w:p>
    <w:p w14:paraId="68DDAAE9" w14:textId="40B2A446" w:rsidR="00E65AF8" w:rsidRPr="00AB700D" w:rsidRDefault="00E65AF8" w:rsidP="00E65AF8">
      <w:pPr>
        <w:pStyle w:val="Ttulo3"/>
        <w:rPr>
          <w:rFonts w:asciiTheme="minorHAnsi" w:hAnsiTheme="minorHAnsi" w:cstheme="minorHAnsi"/>
          <w:b w:val="0"/>
          <w:bCs/>
          <w:sz w:val="24"/>
          <w:szCs w:val="24"/>
          <w:lang w:val="es-CO"/>
        </w:rPr>
      </w:pPr>
      <w:r w:rsidRPr="00AB700D">
        <w:rPr>
          <w:rFonts w:asciiTheme="minorHAnsi" w:hAnsiTheme="minorHAnsi" w:cstheme="minorHAnsi"/>
          <w:b w:val="0"/>
          <w:bCs/>
          <w:sz w:val="24"/>
          <w:szCs w:val="24"/>
        </w:rPr>
        <w:t xml:space="preserve">1. Modelo Entidad–Relación de </w:t>
      </w:r>
      <w:r w:rsidRPr="00AB700D">
        <w:rPr>
          <w:rStyle w:val="Textoennegrita"/>
          <w:rFonts w:asciiTheme="minorHAnsi" w:hAnsiTheme="minorHAnsi" w:cstheme="minorHAnsi"/>
          <w:sz w:val="24"/>
          <w:szCs w:val="24"/>
        </w:rPr>
        <w:t>Chen</w:t>
      </w:r>
      <w:r w:rsidRPr="00AB700D">
        <w:rPr>
          <w:rFonts w:asciiTheme="minorHAnsi" w:hAnsiTheme="minorHAnsi" w:cstheme="minorHAnsi"/>
          <w:b w:val="0"/>
          <w:bCs/>
          <w:sz w:val="24"/>
          <w:szCs w:val="24"/>
        </w:rPr>
        <w:t xml:space="preserve"> (1976)</w:t>
      </w:r>
    </w:p>
    <w:p w14:paraId="1AF29C97" w14:textId="77777777" w:rsidR="00E65AF8" w:rsidRPr="00AB700D" w:rsidRDefault="00E65AF8" w:rsidP="00E65AF8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Propuesto por:</w:t>
      </w:r>
      <w:r w:rsidRPr="00AB700D">
        <w:rPr>
          <w:rFonts w:asciiTheme="minorHAnsi" w:hAnsiTheme="minorHAnsi" w:cstheme="minorHAnsi"/>
          <w:bCs/>
        </w:rPr>
        <w:t xml:space="preserve"> Peter Chen en 1976.</w:t>
      </w:r>
    </w:p>
    <w:p w14:paraId="686E0E91" w14:textId="77777777" w:rsidR="00E65AF8" w:rsidRPr="00AB700D" w:rsidRDefault="00E65AF8" w:rsidP="00E65AF8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Definición:</w:t>
      </w:r>
      <w:r w:rsidRPr="00AB700D">
        <w:rPr>
          <w:rFonts w:asciiTheme="minorHAnsi" w:hAnsiTheme="minorHAnsi" w:cstheme="minorHAnsi"/>
          <w:bCs/>
        </w:rPr>
        <w:t xml:space="preserve"> Es el modelo original de E-R, donde las entidades se representan con </w:t>
      </w:r>
      <w:r w:rsidRPr="00AB700D">
        <w:rPr>
          <w:rStyle w:val="Textoennegrita"/>
          <w:rFonts w:asciiTheme="minorHAnsi" w:hAnsiTheme="minorHAnsi" w:cstheme="minorHAnsi"/>
          <w:b w:val="0"/>
        </w:rPr>
        <w:t>rectángulos</w:t>
      </w:r>
      <w:r w:rsidRPr="00AB700D">
        <w:rPr>
          <w:rFonts w:asciiTheme="minorHAnsi" w:hAnsiTheme="minorHAnsi" w:cstheme="minorHAnsi"/>
          <w:bCs/>
        </w:rPr>
        <w:t xml:space="preserve">, los atributos con </w:t>
      </w:r>
      <w:r w:rsidRPr="00AB700D">
        <w:rPr>
          <w:rStyle w:val="Textoennegrita"/>
          <w:rFonts w:asciiTheme="minorHAnsi" w:hAnsiTheme="minorHAnsi" w:cstheme="minorHAnsi"/>
          <w:b w:val="0"/>
        </w:rPr>
        <w:t>óvalos</w:t>
      </w:r>
      <w:r w:rsidRPr="00AB700D">
        <w:rPr>
          <w:rFonts w:asciiTheme="minorHAnsi" w:hAnsiTheme="minorHAnsi" w:cstheme="minorHAnsi"/>
          <w:bCs/>
        </w:rPr>
        <w:t xml:space="preserve">, y las relaciones con </w:t>
      </w:r>
      <w:r w:rsidRPr="00AB700D">
        <w:rPr>
          <w:rStyle w:val="Textoennegrita"/>
          <w:rFonts w:asciiTheme="minorHAnsi" w:hAnsiTheme="minorHAnsi" w:cstheme="minorHAnsi"/>
          <w:b w:val="0"/>
        </w:rPr>
        <w:t>rombos</w:t>
      </w:r>
      <w:r w:rsidRPr="00AB700D">
        <w:rPr>
          <w:rFonts w:asciiTheme="minorHAnsi" w:hAnsiTheme="minorHAnsi" w:cstheme="minorHAnsi"/>
          <w:bCs/>
        </w:rPr>
        <w:t>.</w:t>
      </w:r>
    </w:p>
    <w:p w14:paraId="6131B5FA" w14:textId="77777777" w:rsidR="00E65AF8" w:rsidRPr="00AB700D" w:rsidRDefault="00E65AF8" w:rsidP="00E65AF8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Características:</w:t>
      </w:r>
    </w:p>
    <w:p w14:paraId="4B1F27D6" w14:textId="77777777" w:rsidR="00E65AF8" w:rsidRPr="00AB700D" w:rsidRDefault="00E65AF8" w:rsidP="00E65AF8">
      <w:pPr>
        <w:pStyle w:val="NormalWeb"/>
        <w:numPr>
          <w:ilvl w:val="1"/>
          <w:numId w:val="30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Atributos PK subrayados.</w:t>
      </w:r>
    </w:p>
    <w:p w14:paraId="05482BCA" w14:textId="77777777" w:rsidR="00E65AF8" w:rsidRPr="00AB700D" w:rsidRDefault="00E65AF8" w:rsidP="00E65AF8">
      <w:pPr>
        <w:pStyle w:val="NormalWeb"/>
        <w:numPr>
          <w:ilvl w:val="1"/>
          <w:numId w:val="30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Admite atributos multivaluados (óvalo doble) y derivados (óvalo discontínuo).</w:t>
      </w:r>
    </w:p>
    <w:p w14:paraId="3CC49F34" w14:textId="77777777" w:rsidR="00E65AF8" w:rsidRPr="00AB700D" w:rsidRDefault="00E65AF8" w:rsidP="00E65AF8">
      <w:pPr>
        <w:pStyle w:val="NormalWeb"/>
        <w:numPr>
          <w:ilvl w:val="1"/>
          <w:numId w:val="30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Entidades débiles con doble rectángulo y relaciones identificadoras con doble rombo.</w:t>
      </w:r>
    </w:p>
    <w:p w14:paraId="5E1C57EB" w14:textId="77777777" w:rsidR="00E65AF8" w:rsidRPr="00AB700D" w:rsidRDefault="00E65AF8" w:rsidP="00E65AF8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Uso:</w:t>
      </w:r>
      <w:r w:rsidRPr="00AB700D">
        <w:rPr>
          <w:rFonts w:asciiTheme="minorHAnsi" w:hAnsiTheme="minorHAnsi" w:cstheme="minorHAnsi"/>
          <w:bCs/>
        </w:rPr>
        <w:t xml:space="preserve"> Muy usado en la enseñanza y documentación de modelos conceptuales de base de datos.</w:t>
      </w:r>
    </w:p>
    <w:p w14:paraId="1B96B803" w14:textId="660CF1D7" w:rsidR="00E65AF8" w:rsidRPr="00AB700D" w:rsidRDefault="00E65AF8" w:rsidP="00F9375F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Cita APA:</w:t>
      </w:r>
      <w:r w:rsidRPr="00AB700D">
        <w:rPr>
          <w:rFonts w:asciiTheme="minorHAnsi" w:hAnsiTheme="minorHAnsi" w:cstheme="minorHAnsi"/>
          <w:bCs/>
        </w:rPr>
        <w:br/>
        <w:t xml:space="preserve">Chen, P. P. (1976). </w:t>
      </w:r>
      <w:r w:rsidRPr="00AB700D">
        <w:rPr>
          <w:rStyle w:val="nfasis"/>
          <w:rFonts w:asciiTheme="minorHAnsi" w:hAnsiTheme="minorHAnsi" w:cstheme="minorHAnsi"/>
          <w:bCs/>
        </w:rPr>
        <w:t>The Entity-Relationship Model: Toward a Unified View of Data</w:t>
      </w:r>
      <w:r w:rsidRPr="00AB700D">
        <w:rPr>
          <w:rFonts w:asciiTheme="minorHAnsi" w:hAnsiTheme="minorHAnsi" w:cstheme="minorHAnsi"/>
          <w:bCs/>
        </w:rPr>
        <w:t xml:space="preserve">. ACM Transactions on Database Systems, 1(1), 9–36. </w:t>
      </w:r>
      <w:hyperlink r:id="rId9" w:history="1">
        <w:r w:rsidR="00F9375F" w:rsidRPr="00AB700D">
          <w:rPr>
            <w:rStyle w:val="Hipervnculo"/>
            <w:rFonts w:asciiTheme="minorHAnsi" w:hAnsiTheme="minorHAnsi" w:cstheme="minorHAnsi"/>
            <w:bCs/>
          </w:rPr>
          <w:t>https://doi.org/10.1145/320434.32044</w:t>
        </w:r>
      </w:hyperlink>
    </w:p>
    <w:p w14:paraId="2A5F9EC1" w14:textId="2D46E5AA" w:rsidR="00F9375F" w:rsidRPr="00AB700D" w:rsidRDefault="00F9375F" w:rsidP="00F9375F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Ejemplo</w:t>
      </w:r>
    </w:p>
    <w:p w14:paraId="6F5A4749" w14:textId="17480C32" w:rsidR="00F9375F" w:rsidRPr="00AB700D" w:rsidRDefault="00F9375F" w:rsidP="007E28CB">
      <w:pPr>
        <w:pStyle w:val="NormalWeb"/>
        <w:ind w:left="284"/>
        <w:jc w:val="center"/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drawing>
          <wp:inline distT="0" distB="0" distL="0" distR="0" wp14:anchorId="4208A145" wp14:editId="51C6B660">
            <wp:extent cx="5565913" cy="1483047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361" cy="149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C6E5" w14:textId="24AD24F1" w:rsidR="00E65AF8" w:rsidRPr="00AB700D" w:rsidRDefault="00F9375F" w:rsidP="00E65AF8">
      <w:pPr>
        <w:rPr>
          <w:rFonts w:asciiTheme="minorHAnsi" w:hAnsiTheme="minorHAnsi" w:cstheme="minorHAnsi"/>
          <w:bCs/>
          <w:sz w:val="24"/>
          <w:szCs w:val="24"/>
        </w:rPr>
      </w:pPr>
      <w:r w:rsidRPr="00AB700D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2DDA5551" wp14:editId="7D6B9E84">
                <wp:extent cx="304800" cy="304800"/>
                <wp:effectExtent l="0" t="0" r="0" b="0"/>
                <wp:docPr id="11" name="Rectángulo 11" descr="Imagen carg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2B5A1" id="Rectángulo 11" o:spid="_x0000_s1026" alt="Imagen carg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E65AF8" w:rsidRPr="00AB700D">
        <w:rPr>
          <w:rFonts w:asciiTheme="minorHAnsi" w:hAnsiTheme="minorHAnsi" w:cstheme="minorHAnsi"/>
          <w:bCs/>
          <w:sz w:val="24"/>
          <w:szCs w:val="24"/>
        </w:rPr>
        <w:t>2. Modelo Entidad–Relación Extendido (EER)</w:t>
      </w:r>
    </w:p>
    <w:p w14:paraId="2BCE130A" w14:textId="77777777" w:rsidR="00E65AF8" w:rsidRPr="00AB700D" w:rsidRDefault="00E65AF8" w:rsidP="00E65AF8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Propuesto por:</w:t>
      </w:r>
      <w:r w:rsidRPr="00AB700D">
        <w:rPr>
          <w:rFonts w:asciiTheme="minorHAnsi" w:hAnsiTheme="minorHAnsi" w:cstheme="minorHAnsi"/>
          <w:bCs/>
        </w:rPr>
        <w:t xml:space="preserve"> Evolución del modelo de Chen, años 80, usado por diversos investigadores.</w:t>
      </w:r>
    </w:p>
    <w:p w14:paraId="1BBD23ED" w14:textId="77777777" w:rsidR="00E65AF8" w:rsidRPr="00AB700D" w:rsidRDefault="00E65AF8" w:rsidP="00E65AF8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Definición:</w:t>
      </w:r>
      <w:r w:rsidRPr="00AB700D">
        <w:rPr>
          <w:rFonts w:asciiTheme="minorHAnsi" w:hAnsiTheme="minorHAnsi" w:cstheme="minorHAnsi"/>
          <w:bCs/>
        </w:rPr>
        <w:t xml:space="preserve"> Amplía el modelo original incluyendo conceptos de </w:t>
      </w:r>
      <w:r w:rsidRPr="00AB700D">
        <w:rPr>
          <w:rStyle w:val="Textoennegrita"/>
          <w:rFonts w:asciiTheme="minorHAnsi" w:hAnsiTheme="minorHAnsi" w:cstheme="minorHAnsi"/>
          <w:b w:val="0"/>
        </w:rPr>
        <w:t>herencia, generalización, especialización y categorías</w:t>
      </w:r>
      <w:r w:rsidRPr="00AB700D">
        <w:rPr>
          <w:rFonts w:asciiTheme="minorHAnsi" w:hAnsiTheme="minorHAnsi" w:cstheme="minorHAnsi"/>
          <w:bCs/>
        </w:rPr>
        <w:t>.</w:t>
      </w:r>
    </w:p>
    <w:p w14:paraId="421804E7" w14:textId="77777777" w:rsidR="00E65AF8" w:rsidRPr="00AB700D" w:rsidRDefault="00E65AF8" w:rsidP="00E65AF8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Características:</w:t>
      </w:r>
    </w:p>
    <w:p w14:paraId="2E80E889" w14:textId="77777777" w:rsidR="00E65AF8" w:rsidRPr="00AB700D" w:rsidRDefault="00E65AF8" w:rsidP="00E65AF8">
      <w:pPr>
        <w:pStyle w:val="NormalWeb"/>
        <w:numPr>
          <w:ilvl w:val="1"/>
          <w:numId w:val="31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Permite subclases y superclases.</w:t>
      </w:r>
    </w:p>
    <w:p w14:paraId="2265A8B6" w14:textId="77777777" w:rsidR="00E65AF8" w:rsidRPr="00AB700D" w:rsidRDefault="00E65AF8" w:rsidP="00E65AF8">
      <w:pPr>
        <w:pStyle w:val="NormalWeb"/>
        <w:numPr>
          <w:ilvl w:val="1"/>
          <w:numId w:val="31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Relaciona con jerarquías tipo UML.</w:t>
      </w:r>
    </w:p>
    <w:p w14:paraId="310618E6" w14:textId="77777777" w:rsidR="00E65AF8" w:rsidRPr="00AB700D" w:rsidRDefault="00E65AF8" w:rsidP="00E65AF8">
      <w:pPr>
        <w:pStyle w:val="NormalWeb"/>
        <w:numPr>
          <w:ilvl w:val="1"/>
          <w:numId w:val="31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Se usa para modelar objetos más complejos.</w:t>
      </w:r>
    </w:p>
    <w:p w14:paraId="577267B4" w14:textId="77777777" w:rsidR="00CE08C6" w:rsidRPr="00AB700D" w:rsidRDefault="00E65AF8" w:rsidP="0076627E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Uso:</w:t>
      </w:r>
      <w:r w:rsidRPr="00AB700D">
        <w:rPr>
          <w:rFonts w:asciiTheme="minorHAnsi" w:hAnsiTheme="minorHAnsi" w:cstheme="minorHAnsi"/>
          <w:bCs/>
        </w:rPr>
        <w:t xml:space="preserve"> Modelar sistemas más grandes y modernos, por ejemplo, bases de datos orientadas a objetos.</w:t>
      </w:r>
    </w:p>
    <w:p w14:paraId="6E8772A0" w14:textId="3253E484" w:rsidR="00E65AF8" w:rsidRPr="00AB700D" w:rsidRDefault="00E65AF8" w:rsidP="0076627E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 xml:space="preserve"> </w:t>
      </w:r>
      <w:r w:rsidRPr="00AB700D">
        <w:rPr>
          <w:rStyle w:val="Textoennegrita"/>
          <w:rFonts w:asciiTheme="minorHAnsi" w:hAnsiTheme="minorHAnsi" w:cstheme="minorHAnsi"/>
          <w:b w:val="0"/>
        </w:rPr>
        <w:t>Cita APA:</w:t>
      </w:r>
      <w:r w:rsidRPr="00AB700D">
        <w:rPr>
          <w:rFonts w:asciiTheme="minorHAnsi" w:hAnsiTheme="minorHAnsi" w:cstheme="minorHAnsi"/>
          <w:bCs/>
        </w:rPr>
        <w:br/>
        <w:t xml:space="preserve">Elmasri, R., &amp; Navathe, S. B. (2015). </w:t>
      </w:r>
      <w:r w:rsidRPr="00AB700D">
        <w:rPr>
          <w:rStyle w:val="nfasis"/>
          <w:rFonts w:asciiTheme="minorHAnsi" w:hAnsiTheme="minorHAnsi" w:cstheme="minorHAnsi"/>
          <w:bCs/>
        </w:rPr>
        <w:t>Fundamentals of Database Systems</w:t>
      </w:r>
      <w:r w:rsidRPr="00AB700D">
        <w:rPr>
          <w:rFonts w:asciiTheme="minorHAnsi" w:hAnsiTheme="minorHAnsi" w:cstheme="minorHAnsi"/>
          <w:bCs/>
        </w:rPr>
        <w:t xml:space="preserve"> (7th ed.). Pearson.</w:t>
      </w:r>
    </w:p>
    <w:p w14:paraId="690989EE" w14:textId="77777777" w:rsidR="001544EF" w:rsidRPr="00AB700D" w:rsidRDefault="001544EF" w:rsidP="001544EF">
      <w:pPr>
        <w:pStyle w:val="NormalWeb"/>
        <w:ind w:left="720"/>
        <w:rPr>
          <w:rFonts w:asciiTheme="minorHAnsi" w:hAnsiTheme="minorHAnsi" w:cstheme="minorHAnsi"/>
          <w:bCs/>
        </w:rPr>
      </w:pPr>
    </w:p>
    <w:p w14:paraId="6A19F352" w14:textId="77777777" w:rsidR="001544EF" w:rsidRPr="00AB700D" w:rsidRDefault="001544EF" w:rsidP="001544EF">
      <w:pPr>
        <w:pStyle w:val="NormalWeb"/>
        <w:ind w:left="720"/>
        <w:rPr>
          <w:rFonts w:asciiTheme="minorHAnsi" w:hAnsiTheme="minorHAnsi" w:cstheme="minorHAnsi"/>
          <w:bCs/>
        </w:rPr>
      </w:pPr>
    </w:p>
    <w:p w14:paraId="5D6924D0" w14:textId="77777777" w:rsidR="00CE08C6" w:rsidRPr="00AB700D" w:rsidRDefault="00CE08C6" w:rsidP="001544EF">
      <w:pPr>
        <w:pStyle w:val="NormalWeb"/>
        <w:ind w:left="720"/>
        <w:rPr>
          <w:rFonts w:asciiTheme="minorHAnsi" w:hAnsiTheme="minorHAnsi" w:cstheme="minorHAnsi"/>
          <w:bCs/>
        </w:rPr>
      </w:pPr>
    </w:p>
    <w:p w14:paraId="4E803A1D" w14:textId="77777777" w:rsidR="001544EF" w:rsidRPr="00AB700D" w:rsidRDefault="001544EF" w:rsidP="001544EF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Ejemplo:</w:t>
      </w:r>
      <w:r w:rsidRPr="00AB700D">
        <w:rPr>
          <w:rFonts w:asciiTheme="minorHAnsi" w:hAnsiTheme="minorHAnsi" w:cstheme="minorHAnsi"/>
          <w:bCs/>
        </w:rPr>
        <w:t xml:space="preserve"> Una entidad PERSONA especializada en EMPLEADO y ESTUDIANTE.</w:t>
      </w:r>
    </w:p>
    <w:p w14:paraId="1AA3A768" w14:textId="0AC57E2D" w:rsidR="001544EF" w:rsidRPr="00AB700D" w:rsidRDefault="002A4729" w:rsidP="002A4729">
      <w:pPr>
        <w:pStyle w:val="NormalWeb"/>
        <w:jc w:val="center"/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drawing>
          <wp:inline distT="0" distB="0" distL="0" distR="0" wp14:anchorId="55863041" wp14:editId="5C1E40E0">
            <wp:extent cx="4921857" cy="1941860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925" cy="194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56C7" w14:textId="70A6C8DC" w:rsidR="00E65AF8" w:rsidRPr="00AB700D" w:rsidRDefault="00E65AF8" w:rsidP="026E5337">
      <w:pPr>
        <w:pStyle w:val="Ttulo3"/>
        <w:rPr>
          <w:rFonts w:asciiTheme="minorHAnsi" w:hAnsiTheme="minorHAnsi" w:cstheme="minorHAnsi"/>
          <w:b w:val="0"/>
          <w:sz w:val="24"/>
          <w:szCs w:val="24"/>
          <w:lang w:val="es-ES"/>
        </w:rPr>
      </w:pPr>
      <w:r w:rsidRPr="00AB700D">
        <w:rPr>
          <w:rFonts w:asciiTheme="minorHAnsi" w:hAnsiTheme="minorHAnsi" w:cstheme="minorHAnsi"/>
          <w:b w:val="0"/>
          <w:sz w:val="24"/>
          <w:szCs w:val="24"/>
          <w:lang w:val="es-ES"/>
        </w:rPr>
        <w:t>3. Modelo de Crow’s Foot (Pata de cuervo)</w:t>
      </w:r>
    </w:p>
    <w:p w14:paraId="50E7DFDE" w14:textId="77777777" w:rsidR="00E65AF8" w:rsidRPr="00AB700D" w:rsidRDefault="00E65AF8" w:rsidP="00E65AF8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Propuesto por:</w:t>
      </w:r>
      <w:r w:rsidRPr="00AB700D">
        <w:rPr>
          <w:rFonts w:asciiTheme="minorHAnsi" w:hAnsiTheme="minorHAnsi" w:cstheme="minorHAnsi"/>
          <w:bCs/>
        </w:rPr>
        <w:t xml:space="preserve"> Gordon Everest (1976) y popularizado por Oracle/IDEF1X en los 80s.</w:t>
      </w:r>
    </w:p>
    <w:p w14:paraId="6A841DBD" w14:textId="77777777" w:rsidR="00E65AF8" w:rsidRPr="00AB700D" w:rsidRDefault="00E65AF8" w:rsidP="00E65AF8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Definición:</w:t>
      </w:r>
      <w:r w:rsidRPr="00AB700D">
        <w:rPr>
          <w:rFonts w:asciiTheme="minorHAnsi" w:hAnsiTheme="minorHAnsi" w:cstheme="minorHAnsi"/>
          <w:bCs/>
        </w:rPr>
        <w:t xml:space="preserve"> Notación que representa cardinalidades mediante “patas de cuervo” (ramificaciones).</w:t>
      </w:r>
    </w:p>
    <w:p w14:paraId="6975D08C" w14:textId="77777777" w:rsidR="00E65AF8" w:rsidRPr="00AB700D" w:rsidRDefault="00E65AF8" w:rsidP="00E65AF8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Características:</w:t>
      </w:r>
    </w:p>
    <w:p w14:paraId="67CE727C" w14:textId="77777777" w:rsidR="00E65AF8" w:rsidRPr="00AB700D" w:rsidRDefault="00E65AF8" w:rsidP="00E65AF8">
      <w:pPr>
        <w:pStyle w:val="NormalWeb"/>
        <w:numPr>
          <w:ilvl w:val="1"/>
          <w:numId w:val="32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Entidad = rectángulo.</w:t>
      </w:r>
    </w:p>
    <w:p w14:paraId="760AE0E6" w14:textId="77777777" w:rsidR="00E65AF8" w:rsidRPr="00AB700D" w:rsidRDefault="00E65AF8" w:rsidP="00E65AF8">
      <w:pPr>
        <w:pStyle w:val="NormalWeb"/>
        <w:numPr>
          <w:ilvl w:val="1"/>
          <w:numId w:val="32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Relación = línea con símbolos (1, 0, N).</w:t>
      </w:r>
    </w:p>
    <w:p w14:paraId="1A62E04D" w14:textId="77777777" w:rsidR="00E65AF8" w:rsidRPr="00AB700D" w:rsidRDefault="00E65AF8" w:rsidP="00E65AF8">
      <w:pPr>
        <w:pStyle w:val="NormalWeb"/>
        <w:numPr>
          <w:ilvl w:val="1"/>
          <w:numId w:val="32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Cardinalidades gráficas: “pata” = muchos, “barra” = uno.</w:t>
      </w:r>
    </w:p>
    <w:p w14:paraId="5E43B07B" w14:textId="77777777" w:rsidR="00E65AF8" w:rsidRPr="00AB700D" w:rsidRDefault="00E65AF8" w:rsidP="00E65AF8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Uso:</w:t>
      </w:r>
      <w:r w:rsidRPr="00AB700D">
        <w:rPr>
          <w:rFonts w:asciiTheme="minorHAnsi" w:hAnsiTheme="minorHAnsi" w:cstheme="minorHAnsi"/>
          <w:bCs/>
        </w:rPr>
        <w:t xml:space="preserve"> Muy usado en ingeniería de software y herramientas CASE como ERwin o SQL Server.</w:t>
      </w:r>
    </w:p>
    <w:p w14:paraId="65D32365" w14:textId="33E8CBBA" w:rsidR="00E65AF8" w:rsidRPr="00AB700D" w:rsidRDefault="00E65AF8" w:rsidP="00CF7321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Cita APA:</w:t>
      </w:r>
      <w:r w:rsidRPr="00AB700D">
        <w:rPr>
          <w:rFonts w:asciiTheme="minorHAnsi" w:hAnsiTheme="minorHAnsi" w:cstheme="minorHAnsi"/>
          <w:bCs/>
        </w:rPr>
        <w:br/>
        <w:t xml:space="preserve">Everest, G. C. (1976). </w:t>
      </w:r>
      <w:r w:rsidRPr="00AB700D">
        <w:rPr>
          <w:rStyle w:val="nfasis"/>
          <w:rFonts w:asciiTheme="minorHAnsi" w:hAnsiTheme="minorHAnsi" w:cstheme="minorHAnsi"/>
          <w:bCs/>
        </w:rPr>
        <w:t>Basic Data Structure Models Explained with a Common Example</w:t>
      </w:r>
      <w:r w:rsidRPr="00AB700D">
        <w:rPr>
          <w:rFonts w:asciiTheme="minorHAnsi" w:hAnsiTheme="minorHAnsi" w:cstheme="minorHAnsi"/>
          <w:bCs/>
        </w:rPr>
        <w:t>. AFIPS National Computer Conference, 45, 419–428.</w:t>
      </w:r>
    </w:p>
    <w:p w14:paraId="1574EED1" w14:textId="41FA7CFA" w:rsidR="005A1EB3" w:rsidRPr="00AB700D" w:rsidRDefault="005A1EB3" w:rsidP="00CF7321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Ejemplo:</w:t>
      </w:r>
      <w:r w:rsidRPr="00AB700D">
        <w:rPr>
          <w:rFonts w:asciiTheme="minorHAnsi" w:hAnsiTheme="minorHAnsi" w:cstheme="minorHAnsi"/>
          <w:bCs/>
        </w:rPr>
        <w:t xml:space="preserve"> Una línea LIBRO →&lt;|––– PRESTAMO (</w:t>
      </w:r>
      <w:proofErr w:type="gramStart"/>
      <w:r w:rsidRPr="00AB700D">
        <w:rPr>
          <w:rFonts w:asciiTheme="minorHAnsi" w:hAnsiTheme="minorHAnsi" w:cstheme="minorHAnsi"/>
          <w:bCs/>
        </w:rPr>
        <w:t>1:N</w:t>
      </w:r>
      <w:proofErr w:type="gramEnd"/>
      <w:r w:rsidRPr="00AB700D">
        <w:rPr>
          <w:rFonts w:asciiTheme="minorHAnsi" w:hAnsiTheme="minorHAnsi" w:cstheme="minorHAnsi"/>
          <w:bCs/>
        </w:rPr>
        <w:t>).</w:t>
      </w:r>
    </w:p>
    <w:p w14:paraId="7001BA59" w14:textId="6CE148D4" w:rsidR="00E65AF8" w:rsidRPr="00AB700D" w:rsidRDefault="007E28CB" w:rsidP="007E28CB">
      <w:pPr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AB700D">
        <w:rPr>
          <w:rFonts w:asciiTheme="minorHAnsi" w:hAnsiTheme="minorHAnsi" w:cstheme="minorHAnsi"/>
          <w:bCs/>
          <w:sz w:val="24"/>
          <w:szCs w:val="24"/>
        </w:rPr>
        <w:drawing>
          <wp:inline distT="0" distB="0" distL="0" distR="0" wp14:anchorId="19B3DF22" wp14:editId="26C66C7F">
            <wp:extent cx="3506526" cy="167673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5220" cy="16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CE50" w14:textId="18A8CEF6" w:rsidR="00E65AF8" w:rsidRPr="00AB700D" w:rsidRDefault="00E65AF8" w:rsidP="026E5337">
      <w:pPr>
        <w:pStyle w:val="Ttulo3"/>
        <w:rPr>
          <w:rFonts w:asciiTheme="minorHAnsi" w:hAnsiTheme="minorHAnsi" w:cstheme="minorHAnsi"/>
          <w:b w:val="0"/>
          <w:sz w:val="24"/>
          <w:szCs w:val="24"/>
          <w:lang w:val="es-ES"/>
        </w:rPr>
      </w:pPr>
      <w:r w:rsidRPr="00AB700D">
        <w:rPr>
          <w:rFonts w:asciiTheme="minorHAnsi" w:hAnsiTheme="minorHAnsi" w:cstheme="minorHAnsi"/>
          <w:b w:val="0"/>
          <w:sz w:val="24"/>
          <w:szCs w:val="24"/>
          <w:lang w:val="es-ES"/>
        </w:rPr>
        <w:t>4. Modelo UML (Unified Modeling Language)</w:t>
      </w:r>
    </w:p>
    <w:p w14:paraId="56358EC8" w14:textId="77777777" w:rsidR="00E65AF8" w:rsidRPr="00AB700D" w:rsidRDefault="00E65AF8" w:rsidP="00E65AF8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Propuesto por:</w:t>
      </w:r>
      <w:r w:rsidRPr="00AB700D">
        <w:rPr>
          <w:rFonts w:asciiTheme="minorHAnsi" w:hAnsiTheme="minorHAnsi" w:cstheme="minorHAnsi"/>
          <w:bCs/>
        </w:rPr>
        <w:t xml:space="preserve"> OMG (Object Management Group), 1997.</w:t>
      </w:r>
    </w:p>
    <w:p w14:paraId="5FB35F94" w14:textId="77777777" w:rsidR="00E65AF8" w:rsidRPr="00AB700D" w:rsidRDefault="00E65AF8" w:rsidP="00E65AF8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Definición:</w:t>
      </w:r>
      <w:r w:rsidRPr="00AB700D">
        <w:rPr>
          <w:rFonts w:asciiTheme="minorHAnsi" w:hAnsiTheme="minorHAnsi" w:cstheme="minorHAnsi"/>
          <w:bCs/>
        </w:rPr>
        <w:t xml:space="preserve"> Lenguaje estándar para modelado de sistemas orientados a objetos, incluye diagramas de clases aplicados a bases de datos.</w:t>
      </w:r>
    </w:p>
    <w:p w14:paraId="7F669132" w14:textId="77777777" w:rsidR="00E65AF8" w:rsidRPr="00AB700D" w:rsidRDefault="00E65AF8" w:rsidP="00E65AF8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Características:</w:t>
      </w:r>
    </w:p>
    <w:p w14:paraId="1CDD229A" w14:textId="77777777" w:rsidR="00E65AF8" w:rsidRPr="00AB700D" w:rsidRDefault="00E65AF8" w:rsidP="00E65AF8">
      <w:pPr>
        <w:pStyle w:val="NormalWeb"/>
        <w:numPr>
          <w:ilvl w:val="1"/>
          <w:numId w:val="33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Entidades = clases.</w:t>
      </w:r>
    </w:p>
    <w:p w14:paraId="6A853619" w14:textId="77777777" w:rsidR="00E65AF8" w:rsidRPr="00AB700D" w:rsidRDefault="00E65AF8" w:rsidP="00E65AF8">
      <w:pPr>
        <w:pStyle w:val="NormalWeb"/>
        <w:numPr>
          <w:ilvl w:val="1"/>
          <w:numId w:val="33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 xml:space="preserve">Relaciones = asociaciones con multiplicidad (1, </w:t>
      </w:r>
      <w:proofErr w:type="gramStart"/>
      <w:r w:rsidRPr="00AB700D">
        <w:rPr>
          <w:rFonts w:asciiTheme="minorHAnsi" w:hAnsiTheme="minorHAnsi" w:cstheme="minorHAnsi"/>
          <w:bCs/>
        </w:rPr>
        <w:t>0..</w:t>
      </w:r>
      <w:proofErr w:type="gramEnd"/>
      <w:r w:rsidRPr="00AB700D">
        <w:rPr>
          <w:rStyle w:val="nfasis"/>
          <w:rFonts w:asciiTheme="minorHAnsi" w:hAnsiTheme="minorHAnsi" w:cstheme="minorHAnsi"/>
          <w:bCs/>
        </w:rPr>
        <w:t>, 1..</w:t>
      </w:r>
      <w:r w:rsidRPr="00AB700D">
        <w:rPr>
          <w:rFonts w:asciiTheme="minorHAnsi" w:hAnsiTheme="minorHAnsi" w:cstheme="minorHAnsi"/>
          <w:bCs/>
        </w:rPr>
        <w:t>).</w:t>
      </w:r>
    </w:p>
    <w:p w14:paraId="13795A37" w14:textId="77777777" w:rsidR="00E65AF8" w:rsidRPr="00AB700D" w:rsidRDefault="00E65AF8" w:rsidP="00E65AF8">
      <w:pPr>
        <w:pStyle w:val="NormalWeb"/>
        <w:numPr>
          <w:ilvl w:val="1"/>
          <w:numId w:val="33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Admite herencia y polimorfismo.</w:t>
      </w:r>
    </w:p>
    <w:p w14:paraId="3924CD03" w14:textId="77777777" w:rsidR="007E28CB" w:rsidRPr="00AB700D" w:rsidRDefault="00E65AF8" w:rsidP="00E65AF8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Uso:</w:t>
      </w:r>
      <w:r w:rsidRPr="00AB700D">
        <w:rPr>
          <w:rFonts w:asciiTheme="minorHAnsi" w:hAnsiTheme="minorHAnsi" w:cstheme="minorHAnsi"/>
          <w:bCs/>
        </w:rPr>
        <w:t xml:space="preserve"> Muy usado en análisis y diseño de software.</w:t>
      </w:r>
    </w:p>
    <w:p w14:paraId="505F3DB6" w14:textId="649F2C3A" w:rsidR="00E65AF8" w:rsidRPr="00AB700D" w:rsidRDefault="00E65AF8" w:rsidP="00E65AF8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lastRenderedPageBreak/>
        <w:t>Cita APA:</w:t>
      </w:r>
      <w:r w:rsidR="007E28CB" w:rsidRPr="00AB700D">
        <w:rPr>
          <w:rStyle w:val="Textoennegrita"/>
          <w:rFonts w:asciiTheme="minorHAnsi" w:hAnsiTheme="minorHAnsi" w:cstheme="minorHAnsi"/>
          <w:b w:val="0"/>
        </w:rPr>
        <w:t xml:space="preserve"> </w:t>
      </w:r>
      <w:r w:rsidRPr="00AB700D">
        <w:rPr>
          <w:rFonts w:asciiTheme="minorHAnsi" w:hAnsiTheme="minorHAnsi" w:cstheme="minorHAnsi"/>
          <w:bCs/>
        </w:rPr>
        <w:t xml:space="preserve">Object Management Group. (2017). </w:t>
      </w:r>
      <w:r w:rsidRPr="00AB700D">
        <w:rPr>
          <w:rStyle w:val="nfasis"/>
          <w:rFonts w:asciiTheme="minorHAnsi" w:hAnsiTheme="minorHAnsi" w:cstheme="minorHAnsi"/>
          <w:bCs/>
        </w:rPr>
        <w:t>Unified Modeling Language (UML) Specification, Version 2.5.1</w:t>
      </w:r>
      <w:r w:rsidRPr="00AB700D">
        <w:rPr>
          <w:rFonts w:asciiTheme="minorHAnsi" w:hAnsiTheme="minorHAnsi" w:cstheme="minorHAnsi"/>
          <w:bCs/>
        </w:rPr>
        <w:t>. OMG.</w:t>
      </w:r>
    </w:p>
    <w:p w14:paraId="6993807B" w14:textId="77777777" w:rsidR="00453E2C" w:rsidRPr="00AB700D" w:rsidRDefault="00453E2C" w:rsidP="00453E2C">
      <w:pPr>
        <w:pStyle w:val="NormalWeb"/>
        <w:rPr>
          <w:rFonts w:asciiTheme="minorHAnsi" w:hAnsiTheme="minorHAnsi" w:cstheme="minorHAnsi"/>
          <w:bCs/>
        </w:rPr>
      </w:pPr>
    </w:p>
    <w:p w14:paraId="7E503AAA" w14:textId="66E78B95" w:rsidR="007E28CB" w:rsidRPr="00AB700D" w:rsidRDefault="007E28CB" w:rsidP="00E65AF8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Ejemplo:</w:t>
      </w:r>
      <w:r w:rsidRPr="00AB700D">
        <w:rPr>
          <w:rFonts w:asciiTheme="minorHAnsi" w:hAnsiTheme="minorHAnsi" w:cstheme="minorHAnsi"/>
          <w:bCs/>
        </w:rPr>
        <w:t xml:space="preserve"> Clase LIBRO con atributos y una asociación a PRÉSTAMO con multiplicidad </w:t>
      </w:r>
      <w:proofErr w:type="gramStart"/>
      <w:r w:rsidRPr="00AB700D">
        <w:rPr>
          <w:rFonts w:asciiTheme="minorHAnsi" w:hAnsiTheme="minorHAnsi" w:cstheme="minorHAnsi"/>
          <w:bCs/>
        </w:rPr>
        <w:t>1..</w:t>
      </w:r>
      <w:proofErr w:type="gramEnd"/>
      <w:r w:rsidRPr="00AB700D">
        <w:rPr>
          <w:rFonts w:asciiTheme="minorHAnsi" w:hAnsiTheme="minorHAnsi" w:cstheme="minorHAnsi"/>
          <w:bCs/>
        </w:rPr>
        <w:t>*.</w:t>
      </w:r>
    </w:p>
    <w:p w14:paraId="3CE94AA4" w14:textId="77777777" w:rsidR="00D36169" w:rsidRPr="00AB700D" w:rsidRDefault="00453E2C" w:rsidP="00D36169">
      <w:pPr>
        <w:pStyle w:val="NormalWeb"/>
        <w:jc w:val="center"/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drawing>
          <wp:inline distT="0" distB="0" distL="0" distR="0" wp14:anchorId="7FABA73A" wp14:editId="0FF43F90">
            <wp:extent cx="4822813" cy="1825505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2897" cy="183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366C" w14:textId="5CE1405B" w:rsidR="00E65AF8" w:rsidRPr="00AB700D" w:rsidRDefault="00E65AF8" w:rsidP="00D36169">
      <w:pPr>
        <w:pStyle w:val="NormalWeb"/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5. Modelo de Barker</w:t>
      </w:r>
    </w:p>
    <w:p w14:paraId="1B12AE1F" w14:textId="77777777" w:rsidR="00E65AF8" w:rsidRPr="00AB700D" w:rsidRDefault="00E65AF8" w:rsidP="00E65AF8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Propuesto por:</w:t>
      </w:r>
      <w:r w:rsidRPr="00AB700D">
        <w:rPr>
          <w:rFonts w:asciiTheme="minorHAnsi" w:hAnsiTheme="minorHAnsi" w:cstheme="minorHAnsi"/>
          <w:bCs/>
        </w:rPr>
        <w:t xml:space="preserve"> Richard Barker, 1980s.</w:t>
      </w:r>
    </w:p>
    <w:p w14:paraId="36AE896B" w14:textId="77777777" w:rsidR="00E65AF8" w:rsidRPr="00AB700D" w:rsidRDefault="00E65AF8" w:rsidP="00E65AF8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Definición:</w:t>
      </w:r>
      <w:r w:rsidRPr="00AB700D">
        <w:rPr>
          <w:rFonts w:asciiTheme="minorHAnsi" w:hAnsiTheme="minorHAnsi" w:cstheme="minorHAnsi"/>
          <w:bCs/>
        </w:rPr>
        <w:t xml:space="preserve"> Notación utilizada en Oracle CASE Method, muy visual y simple.</w:t>
      </w:r>
    </w:p>
    <w:p w14:paraId="60DAA383" w14:textId="77777777" w:rsidR="00E65AF8" w:rsidRPr="00AB700D" w:rsidRDefault="00E65AF8" w:rsidP="00E65AF8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Características:</w:t>
      </w:r>
    </w:p>
    <w:p w14:paraId="3EBFCA08" w14:textId="77777777" w:rsidR="00E65AF8" w:rsidRPr="00AB700D" w:rsidRDefault="00E65AF8" w:rsidP="00E65AF8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Entidad = rectángulo con atributos listados dentro.</w:t>
      </w:r>
    </w:p>
    <w:p w14:paraId="5EB66EE5" w14:textId="77777777" w:rsidR="00E65AF8" w:rsidRPr="00AB700D" w:rsidRDefault="00E65AF8" w:rsidP="00E65AF8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Relación = línea con símbolos (0,</w:t>
      </w:r>
      <w:proofErr w:type="gramStart"/>
      <w:r w:rsidRPr="00AB700D">
        <w:rPr>
          <w:rFonts w:asciiTheme="minorHAnsi" w:hAnsiTheme="minorHAnsi" w:cstheme="minorHAnsi"/>
          <w:bCs/>
        </w:rPr>
        <w:t>1,N</w:t>
      </w:r>
      <w:proofErr w:type="gramEnd"/>
      <w:r w:rsidRPr="00AB700D">
        <w:rPr>
          <w:rFonts w:asciiTheme="minorHAnsi" w:hAnsiTheme="minorHAnsi" w:cstheme="minorHAnsi"/>
          <w:bCs/>
        </w:rPr>
        <w:t>) indicando cardinalidad.</w:t>
      </w:r>
    </w:p>
    <w:p w14:paraId="17C926CD" w14:textId="77777777" w:rsidR="00E65AF8" w:rsidRPr="00AB700D" w:rsidRDefault="00E65AF8" w:rsidP="00E65AF8">
      <w:pPr>
        <w:pStyle w:val="NormalWeb"/>
        <w:numPr>
          <w:ilvl w:val="1"/>
          <w:numId w:val="34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Muy compacto y legible.</w:t>
      </w:r>
    </w:p>
    <w:p w14:paraId="1AE2579F" w14:textId="77777777" w:rsidR="00E65AF8" w:rsidRPr="00AB700D" w:rsidRDefault="00E65AF8" w:rsidP="00E65AF8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Uso:</w:t>
      </w:r>
      <w:r w:rsidRPr="00AB700D">
        <w:rPr>
          <w:rFonts w:asciiTheme="minorHAnsi" w:hAnsiTheme="minorHAnsi" w:cstheme="minorHAnsi"/>
          <w:bCs/>
        </w:rPr>
        <w:t xml:space="preserve"> Oracle Designer y modelado empresarial.</w:t>
      </w:r>
    </w:p>
    <w:p w14:paraId="5D55A0CA" w14:textId="4470593A" w:rsidR="00D36169" w:rsidRPr="00AB700D" w:rsidRDefault="00D36169" w:rsidP="00D36169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Cita APA:</w:t>
      </w:r>
      <w:r w:rsidRPr="00AB700D">
        <w:rPr>
          <w:rFonts w:asciiTheme="minorHAnsi" w:hAnsiTheme="minorHAnsi" w:cstheme="minorHAnsi"/>
          <w:bCs/>
        </w:rPr>
        <w:br/>
        <w:t xml:space="preserve">Barker, R. (1990). </w:t>
      </w:r>
      <w:r w:rsidRPr="00AB700D">
        <w:rPr>
          <w:rStyle w:val="nfasis"/>
          <w:rFonts w:asciiTheme="minorHAnsi" w:hAnsiTheme="minorHAnsi" w:cstheme="minorHAnsi"/>
          <w:bCs/>
        </w:rPr>
        <w:t>CASE Method: Entity Relationship Modelling</w:t>
      </w:r>
      <w:r w:rsidRPr="00AB700D">
        <w:rPr>
          <w:rFonts w:asciiTheme="minorHAnsi" w:hAnsiTheme="minorHAnsi" w:cstheme="minorHAnsi"/>
          <w:bCs/>
        </w:rPr>
        <w:t>. Addison-Wesley.</w:t>
      </w:r>
    </w:p>
    <w:p w14:paraId="78483DBC" w14:textId="77777777" w:rsidR="00E65AF8" w:rsidRPr="00AB700D" w:rsidRDefault="00E65AF8" w:rsidP="00E65AF8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Ejemplo:</w:t>
      </w:r>
      <w:r w:rsidRPr="00AB700D">
        <w:rPr>
          <w:rFonts w:asciiTheme="minorHAnsi" w:hAnsiTheme="minorHAnsi" w:cstheme="minorHAnsi"/>
          <w:bCs/>
        </w:rPr>
        <w:t xml:space="preserve"> Entidad USUARIO conectada a PRÉSTAMO con “</w:t>
      </w:r>
      <w:proofErr w:type="gramStart"/>
      <w:r w:rsidRPr="00AB700D">
        <w:rPr>
          <w:rFonts w:asciiTheme="minorHAnsi" w:hAnsiTheme="minorHAnsi" w:cstheme="minorHAnsi"/>
          <w:bCs/>
        </w:rPr>
        <w:t>0..</w:t>
      </w:r>
      <w:proofErr w:type="gramEnd"/>
      <w:r w:rsidRPr="00AB700D">
        <w:rPr>
          <w:rFonts w:asciiTheme="minorHAnsi" w:hAnsiTheme="minorHAnsi" w:cstheme="minorHAnsi"/>
          <w:bCs/>
        </w:rPr>
        <w:t>N”.</w:t>
      </w:r>
    </w:p>
    <w:p w14:paraId="1DB486DF" w14:textId="77777777" w:rsidR="00D36169" w:rsidRPr="00AB700D" w:rsidRDefault="00D36169" w:rsidP="00D36169">
      <w:pPr>
        <w:pStyle w:val="NormalWeb"/>
        <w:jc w:val="center"/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drawing>
          <wp:inline distT="0" distB="0" distL="0" distR="0" wp14:anchorId="5D0A51D4" wp14:editId="2091A782">
            <wp:extent cx="4066789" cy="189425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394" cy="189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6914" w14:textId="31A6DAA6" w:rsidR="00E65AF8" w:rsidRPr="00AB700D" w:rsidRDefault="00E65AF8" w:rsidP="00D36169">
      <w:pPr>
        <w:pStyle w:val="NormalWeb"/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6. Modelo IDEF1X</w:t>
      </w:r>
    </w:p>
    <w:p w14:paraId="65F9F7CF" w14:textId="77777777" w:rsidR="00E65AF8" w:rsidRPr="00AB700D" w:rsidRDefault="00E65AF8" w:rsidP="00E65AF8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Propuesto por:</w:t>
      </w:r>
      <w:r w:rsidRPr="00AB700D">
        <w:rPr>
          <w:rFonts w:asciiTheme="minorHAnsi" w:hAnsiTheme="minorHAnsi" w:cstheme="minorHAnsi"/>
          <w:bCs/>
        </w:rPr>
        <w:t xml:space="preserve"> ICAM (Integrated Computer-Aided Manufacturing) en los 80s.</w:t>
      </w:r>
    </w:p>
    <w:p w14:paraId="41A4AE58" w14:textId="77777777" w:rsidR="00E65AF8" w:rsidRPr="00AB700D" w:rsidRDefault="00E65AF8" w:rsidP="00E65AF8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Definición:</w:t>
      </w:r>
      <w:r w:rsidRPr="00AB700D">
        <w:rPr>
          <w:rFonts w:asciiTheme="minorHAnsi" w:hAnsiTheme="minorHAnsi" w:cstheme="minorHAnsi"/>
          <w:bCs/>
        </w:rPr>
        <w:t xml:space="preserve"> Método estandarizado para modelado de datos, con reglas gráficas y semánticas estrictas.</w:t>
      </w:r>
    </w:p>
    <w:p w14:paraId="65C14041" w14:textId="77777777" w:rsidR="00E65AF8" w:rsidRPr="00AB700D" w:rsidRDefault="00E65AF8" w:rsidP="00E65AF8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Características:</w:t>
      </w:r>
    </w:p>
    <w:p w14:paraId="41CAF918" w14:textId="77777777" w:rsidR="00E65AF8" w:rsidRPr="00AB700D" w:rsidRDefault="00E65AF8" w:rsidP="00E65AF8">
      <w:pPr>
        <w:pStyle w:val="NormalWeb"/>
        <w:numPr>
          <w:ilvl w:val="1"/>
          <w:numId w:val="35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Notación con rectángulos para entidades y relaciones jerárquicas.</w:t>
      </w:r>
    </w:p>
    <w:p w14:paraId="22C2F4BF" w14:textId="77777777" w:rsidR="00E65AF8" w:rsidRPr="00AB700D" w:rsidRDefault="00E65AF8" w:rsidP="00E65AF8">
      <w:pPr>
        <w:pStyle w:val="NormalWeb"/>
        <w:numPr>
          <w:ilvl w:val="1"/>
          <w:numId w:val="35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Claves primarias dentro de las entidades.</w:t>
      </w:r>
    </w:p>
    <w:p w14:paraId="2C3413DC" w14:textId="77777777" w:rsidR="00E65AF8" w:rsidRPr="00AB700D" w:rsidRDefault="00E65AF8" w:rsidP="00E65AF8">
      <w:pPr>
        <w:pStyle w:val="NormalWeb"/>
        <w:numPr>
          <w:ilvl w:val="1"/>
          <w:numId w:val="35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Fuerte orientación a implementación.</w:t>
      </w:r>
    </w:p>
    <w:p w14:paraId="6606F153" w14:textId="77777777" w:rsidR="00D36169" w:rsidRPr="00AB700D" w:rsidRDefault="00E65AF8" w:rsidP="00E65AF8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Uso:</w:t>
      </w:r>
      <w:r w:rsidRPr="00AB700D">
        <w:rPr>
          <w:rFonts w:asciiTheme="minorHAnsi" w:hAnsiTheme="minorHAnsi" w:cstheme="minorHAnsi"/>
          <w:bCs/>
        </w:rPr>
        <w:t xml:space="preserve"> Bases de datos empresariales en </w:t>
      </w:r>
      <w:proofErr w:type="gramStart"/>
      <w:r w:rsidRPr="00AB700D">
        <w:rPr>
          <w:rFonts w:asciiTheme="minorHAnsi" w:hAnsiTheme="minorHAnsi" w:cstheme="minorHAnsi"/>
          <w:bCs/>
        </w:rPr>
        <w:t>EE.UU.</w:t>
      </w:r>
      <w:proofErr w:type="gramEnd"/>
      <w:r w:rsidRPr="00AB700D">
        <w:rPr>
          <w:rFonts w:asciiTheme="minorHAnsi" w:hAnsiTheme="minorHAnsi" w:cstheme="minorHAnsi"/>
          <w:bCs/>
        </w:rPr>
        <w:t>, estándares militares y de ingeniería.</w:t>
      </w:r>
    </w:p>
    <w:p w14:paraId="1C91F464" w14:textId="378F74A8" w:rsidR="00E65AF8" w:rsidRPr="00AB700D" w:rsidRDefault="00E65AF8" w:rsidP="00E65AF8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lastRenderedPageBreak/>
        <w:t>Cita APA:</w:t>
      </w:r>
      <w:r w:rsidRPr="00AB700D">
        <w:rPr>
          <w:rFonts w:asciiTheme="minorHAnsi" w:hAnsiTheme="minorHAnsi" w:cstheme="minorHAnsi"/>
          <w:bCs/>
        </w:rPr>
        <w:br/>
        <w:t xml:space="preserve">FIPS PUB 184. (1993). </w:t>
      </w:r>
      <w:r w:rsidRPr="00AB700D">
        <w:rPr>
          <w:rStyle w:val="nfasis"/>
          <w:rFonts w:asciiTheme="minorHAnsi" w:hAnsiTheme="minorHAnsi" w:cstheme="minorHAnsi"/>
          <w:bCs/>
        </w:rPr>
        <w:t>Integration Definition for Information Modeling (IDEF1X)</w:t>
      </w:r>
      <w:r w:rsidRPr="00AB700D">
        <w:rPr>
          <w:rFonts w:asciiTheme="minorHAnsi" w:hAnsiTheme="minorHAnsi" w:cstheme="minorHAnsi"/>
          <w:bCs/>
        </w:rPr>
        <w:t>. National Institute of Standards and Technology.</w:t>
      </w:r>
    </w:p>
    <w:p w14:paraId="2E698DC4" w14:textId="77777777" w:rsidR="00D36169" w:rsidRPr="00AB700D" w:rsidRDefault="00D36169" w:rsidP="00D36169">
      <w:pPr>
        <w:pStyle w:val="NormalWeb"/>
        <w:rPr>
          <w:rFonts w:asciiTheme="minorHAnsi" w:hAnsiTheme="minorHAnsi" w:cstheme="minorHAnsi"/>
          <w:bCs/>
        </w:rPr>
      </w:pPr>
    </w:p>
    <w:p w14:paraId="4352C980" w14:textId="77777777" w:rsidR="00D36169" w:rsidRPr="00AB700D" w:rsidRDefault="00D36169" w:rsidP="00D36169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Ejemplo:</w:t>
      </w:r>
      <w:r w:rsidRPr="00AB700D">
        <w:rPr>
          <w:rFonts w:asciiTheme="minorHAnsi" w:hAnsiTheme="minorHAnsi" w:cstheme="minorHAnsi"/>
          <w:bCs/>
        </w:rPr>
        <w:t xml:space="preserve"> Entidades con PK dentro y relaciones con símbolos “|” y “O”.</w:t>
      </w:r>
    </w:p>
    <w:p w14:paraId="71E29CC5" w14:textId="77777777" w:rsidR="00F62667" w:rsidRPr="00AB700D" w:rsidRDefault="00F62667" w:rsidP="00F62667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AB700D">
        <w:rPr>
          <w:rFonts w:asciiTheme="minorHAnsi" w:hAnsiTheme="minorHAnsi" w:cstheme="minorHAnsi"/>
          <w:bCs/>
        </w:rPr>
        <w:drawing>
          <wp:inline distT="0" distB="0" distL="0" distR="0" wp14:anchorId="2A276C2D" wp14:editId="564FFBE7">
            <wp:extent cx="5442364" cy="1879022"/>
            <wp:effectExtent l="0" t="0" r="635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0661" cy="188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F065" w14:textId="1C9A98BF" w:rsidR="00E65AF8" w:rsidRPr="00AB700D" w:rsidRDefault="00D36169" w:rsidP="00F62667">
      <w:pPr>
        <w:pStyle w:val="NormalWeb"/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/>
          <w:bCs/>
        </w:rPr>
        <w:t>7</w:t>
      </w:r>
      <w:r w:rsidR="00E65AF8" w:rsidRPr="00AB700D">
        <w:rPr>
          <w:rFonts w:asciiTheme="minorHAnsi" w:hAnsiTheme="minorHAnsi" w:cstheme="minorHAnsi"/>
          <w:bCs/>
        </w:rPr>
        <w:t>. Modelo Min-Max</w:t>
      </w:r>
    </w:p>
    <w:p w14:paraId="22A92F9B" w14:textId="77777777" w:rsidR="00E65AF8" w:rsidRPr="00AB700D" w:rsidRDefault="00E65AF8" w:rsidP="00E65AF8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Propuesto por:</w:t>
      </w:r>
      <w:r w:rsidRPr="00AB700D">
        <w:rPr>
          <w:rFonts w:asciiTheme="minorHAnsi" w:hAnsiTheme="minorHAnsi" w:cstheme="minorHAnsi"/>
          <w:bCs/>
        </w:rPr>
        <w:t xml:space="preserve"> Varios académicos en los 90s.</w:t>
      </w:r>
    </w:p>
    <w:p w14:paraId="4F9409C6" w14:textId="77777777" w:rsidR="00E65AF8" w:rsidRPr="00AB700D" w:rsidRDefault="00E65AF8" w:rsidP="00E65AF8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Definición:</w:t>
      </w:r>
      <w:r w:rsidRPr="00AB700D">
        <w:rPr>
          <w:rFonts w:asciiTheme="minorHAnsi" w:hAnsiTheme="minorHAnsi" w:cstheme="minorHAnsi"/>
          <w:bCs/>
        </w:rPr>
        <w:t xml:space="preserve"> Variante de notación que expresa explícitamente el número mínimo y máximo de ocurrencias en una relación.</w:t>
      </w:r>
    </w:p>
    <w:p w14:paraId="7D47E12B" w14:textId="77777777" w:rsidR="00E65AF8" w:rsidRPr="00AB700D" w:rsidRDefault="00E65AF8" w:rsidP="00E65AF8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Características:</w:t>
      </w:r>
    </w:p>
    <w:p w14:paraId="49963292" w14:textId="77777777" w:rsidR="00E65AF8" w:rsidRPr="00AB700D" w:rsidRDefault="00E65AF8" w:rsidP="00E65AF8">
      <w:pPr>
        <w:pStyle w:val="NormalWeb"/>
        <w:numPr>
          <w:ilvl w:val="1"/>
          <w:numId w:val="36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Relación = línea con (min, max) en cada extremo.</w:t>
      </w:r>
    </w:p>
    <w:p w14:paraId="221EDFEF" w14:textId="77777777" w:rsidR="00E65AF8" w:rsidRPr="00AB700D" w:rsidRDefault="00E65AF8" w:rsidP="00E65AF8">
      <w:pPr>
        <w:pStyle w:val="NormalWeb"/>
        <w:numPr>
          <w:ilvl w:val="1"/>
          <w:numId w:val="36"/>
        </w:numPr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t>Ej: (</w:t>
      </w:r>
      <w:proofErr w:type="gramStart"/>
      <w:r w:rsidRPr="00AB700D">
        <w:rPr>
          <w:rFonts w:asciiTheme="minorHAnsi" w:hAnsiTheme="minorHAnsi" w:cstheme="minorHAnsi"/>
          <w:bCs/>
        </w:rPr>
        <w:t>0,N</w:t>
      </w:r>
      <w:proofErr w:type="gramEnd"/>
      <w:r w:rsidRPr="00AB700D">
        <w:rPr>
          <w:rFonts w:asciiTheme="minorHAnsi" w:hAnsiTheme="minorHAnsi" w:cstheme="minorHAnsi"/>
          <w:bCs/>
        </w:rPr>
        <w:t>) significa “cero a muchos”, (1,1) “exactamente uno”.</w:t>
      </w:r>
    </w:p>
    <w:p w14:paraId="506AFE45" w14:textId="77777777" w:rsidR="000744DC" w:rsidRPr="00AB700D" w:rsidRDefault="00E65AF8" w:rsidP="00E65AF8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Uso:</w:t>
      </w:r>
      <w:r w:rsidRPr="00AB700D">
        <w:rPr>
          <w:rFonts w:asciiTheme="minorHAnsi" w:hAnsiTheme="minorHAnsi" w:cstheme="minorHAnsi"/>
          <w:bCs/>
        </w:rPr>
        <w:t xml:space="preserve"> Muy claro para expresar restricciones de negocio.</w:t>
      </w:r>
    </w:p>
    <w:p w14:paraId="08D1D8D4" w14:textId="5DCD4986" w:rsidR="00BD7401" w:rsidRPr="00AB700D" w:rsidRDefault="00E65AF8" w:rsidP="000744DC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Cita APA:</w:t>
      </w:r>
      <w:r w:rsidRPr="00AB700D">
        <w:rPr>
          <w:rFonts w:asciiTheme="minorHAnsi" w:hAnsiTheme="minorHAnsi" w:cstheme="minorHAnsi"/>
          <w:bCs/>
        </w:rPr>
        <w:br/>
        <w:t xml:space="preserve">Teorey, T. J., Lightstone, S., Nadeau, T., &amp; Jagadish, H. (2011). </w:t>
      </w:r>
      <w:r w:rsidRPr="00AB700D">
        <w:rPr>
          <w:rStyle w:val="nfasis"/>
          <w:rFonts w:asciiTheme="minorHAnsi" w:hAnsiTheme="minorHAnsi" w:cstheme="minorHAnsi"/>
          <w:bCs/>
        </w:rPr>
        <w:t>Database Modeling and Design</w:t>
      </w:r>
      <w:r w:rsidRPr="00AB700D">
        <w:rPr>
          <w:rFonts w:asciiTheme="minorHAnsi" w:hAnsiTheme="minorHAnsi" w:cstheme="minorHAnsi"/>
          <w:bCs/>
        </w:rPr>
        <w:t xml:space="preserve"> (5th ed.). Morgan Kaufmann.</w:t>
      </w:r>
    </w:p>
    <w:p w14:paraId="42872A51" w14:textId="77777777" w:rsidR="000744DC" w:rsidRPr="00AB700D" w:rsidRDefault="000744DC" w:rsidP="000744DC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bCs/>
        </w:rPr>
      </w:pPr>
      <w:r w:rsidRPr="00AB700D">
        <w:rPr>
          <w:rStyle w:val="Textoennegrita"/>
          <w:rFonts w:asciiTheme="minorHAnsi" w:hAnsiTheme="minorHAnsi" w:cstheme="minorHAnsi"/>
          <w:b w:val="0"/>
        </w:rPr>
        <w:t>Ejemplo:</w:t>
      </w:r>
      <w:r w:rsidRPr="00AB700D">
        <w:rPr>
          <w:rFonts w:asciiTheme="minorHAnsi" w:hAnsiTheme="minorHAnsi" w:cstheme="minorHAnsi"/>
          <w:bCs/>
        </w:rPr>
        <w:t xml:space="preserve"> USUARIO (</w:t>
      </w:r>
      <w:proofErr w:type="gramStart"/>
      <w:r w:rsidRPr="00AB700D">
        <w:rPr>
          <w:rFonts w:asciiTheme="minorHAnsi" w:hAnsiTheme="minorHAnsi" w:cstheme="minorHAnsi"/>
          <w:bCs/>
        </w:rPr>
        <w:t>1,N</w:t>
      </w:r>
      <w:proofErr w:type="gramEnd"/>
      <w:r w:rsidRPr="00AB700D">
        <w:rPr>
          <w:rFonts w:asciiTheme="minorHAnsi" w:hAnsiTheme="minorHAnsi" w:cstheme="minorHAnsi"/>
          <w:bCs/>
        </w:rPr>
        <w:t>) – PRÉSTAMO (1,1).</w:t>
      </w:r>
    </w:p>
    <w:p w14:paraId="059865D4" w14:textId="49041A1F" w:rsidR="000744DC" w:rsidRPr="00AB700D" w:rsidRDefault="000744DC" w:rsidP="000744DC">
      <w:pPr>
        <w:pStyle w:val="NormalWeb"/>
        <w:ind w:left="720"/>
        <w:jc w:val="center"/>
        <w:rPr>
          <w:rFonts w:asciiTheme="minorHAnsi" w:hAnsiTheme="minorHAnsi" w:cstheme="minorHAnsi"/>
          <w:bCs/>
        </w:rPr>
      </w:pPr>
      <w:r w:rsidRPr="00AB700D">
        <w:rPr>
          <w:rFonts w:asciiTheme="minorHAnsi" w:hAnsiTheme="minorHAnsi" w:cstheme="minorHAnsi"/>
          <w:bCs/>
        </w:rPr>
        <w:drawing>
          <wp:inline distT="0" distB="0" distL="0" distR="0" wp14:anchorId="3D6AFA05" wp14:editId="5A5061DB">
            <wp:extent cx="3491646" cy="1765190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6023" cy="177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C979" w14:textId="77777777" w:rsidR="00E755F8" w:rsidRPr="00AB700D" w:rsidRDefault="00E755F8" w:rsidP="000744DC">
      <w:pPr>
        <w:pStyle w:val="NormalWeb"/>
        <w:ind w:left="720"/>
        <w:jc w:val="center"/>
        <w:rPr>
          <w:rFonts w:asciiTheme="minorHAnsi" w:hAnsiTheme="minorHAnsi" w:cstheme="minorHAnsi"/>
          <w:bCs/>
        </w:rPr>
      </w:pPr>
    </w:p>
    <w:p w14:paraId="595BFE47" w14:textId="77777777" w:rsidR="00E755F8" w:rsidRPr="00AB700D" w:rsidRDefault="00E755F8" w:rsidP="000744DC">
      <w:pPr>
        <w:pStyle w:val="NormalWeb"/>
        <w:ind w:left="720"/>
        <w:jc w:val="center"/>
        <w:rPr>
          <w:rFonts w:asciiTheme="minorHAnsi" w:hAnsiTheme="minorHAnsi" w:cstheme="minorHAnsi"/>
          <w:bCs/>
        </w:rPr>
      </w:pPr>
    </w:p>
    <w:p w14:paraId="040A7A64" w14:textId="77777777" w:rsidR="00E755F8" w:rsidRPr="00AB700D" w:rsidRDefault="00E755F8" w:rsidP="000744DC">
      <w:pPr>
        <w:pStyle w:val="NormalWeb"/>
        <w:ind w:left="720"/>
        <w:jc w:val="center"/>
        <w:rPr>
          <w:rFonts w:asciiTheme="minorHAnsi" w:hAnsiTheme="minorHAnsi" w:cstheme="minorHAnsi"/>
          <w:bCs/>
        </w:rPr>
      </w:pPr>
    </w:p>
    <w:p w14:paraId="7E914CBA" w14:textId="77777777" w:rsidR="00E755F8" w:rsidRPr="00AB700D" w:rsidRDefault="00E755F8" w:rsidP="000744DC">
      <w:pPr>
        <w:pStyle w:val="NormalWeb"/>
        <w:ind w:left="720"/>
        <w:jc w:val="center"/>
        <w:rPr>
          <w:rFonts w:asciiTheme="minorHAnsi" w:hAnsiTheme="minorHAnsi" w:cstheme="minorHAnsi"/>
          <w:bCs/>
        </w:rPr>
      </w:pPr>
    </w:p>
    <w:p w14:paraId="08D1D8D5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</w:p>
    <w:p w14:paraId="08D1D8D6" w14:textId="77777777" w:rsidR="00BD7401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Ítem</w:t>
      </w:r>
      <w:r>
        <w:rPr>
          <w:b/>
          <w:color w:val="000000"/>
          <w:sz w:val="24"/>
          <w:szCs w:val="24"/>
        </w:rPr>
        <w:t xml:space="preserve"> #2: Inventario de Entidades</w:t>
      </w:r>
    </w:p>
    <w:p w14:paraId="08D1D8D7" w14:textId="77777777" w:rsidR="00BD7401" w:rsidRDefault="00CF7321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Estudiar el enunciado del problema</w:t>
      </w:r>
    </w:p>
    <w:p w14:paraId="08D1D8D8" w14:textId="77777777" w:rsidR="00BD7401" w:rsidRDefault="00CF7321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Identificar las entidades</w:t>
      </w:r>
    </w:p>
    <w:p w14:paraId="08D1D8D9" w14:textId="77777777" w:rsidR="00BD7401" w:rsidRDefault="00CF7321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Agregar cuatro (4) entidades nuevas que consideren relevantes</w:t>
      </w:r>
    </w:p>
    <w:p w14:paraId="08D1D8DA" w14:textId="77777777" w:rsidR="00BD7401" w:rsidRDefault="00CF7321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Elaborar una lista de entidades</w:t>
      </w:r>
    </w:p>
    <w:p w14:paraId="08D1D8DB" w14:textId="77777777" w:rsidR="00BD7401" w:rsidRDefault="00CF7321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Nota: Los tipos de entidades pueden ser fuertes o débiles (</w:t>
      </w:r>
      <w:r>
        <w:rPr>
          <w:i/>
        </w:rPr>
        <w:t>Véase Anexo A</w:t>
      </w:r>
      <w:r>
        <w:t>)</w:t>
      </w:r>
    </w:p>
    <w:p w14:paraId="08D1D8DC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8D1D8DD" w14:textId="77777777" w:rsidR="00BD7401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Lista de Entidades</w:t>
      </w:r>
    </w:p>
    <w:tbl>
      <w:tblPr>
        <w:tblStyle w:val="Style53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231"/>
        <w:gridCol w:w="5790"/>
        <w:gridCol w:w="2100"/>
      </w:tblGrid>
      <w:tr w:rsidR="00BD7401" w14:paraId="08D1D8E2" w14:textId="77777777" w:rsidTr="00E755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DE" w14:textId="77777777" w:rsidR="00BD7401" w:rsidRDefault="00CF732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DF" w14:textId="77777777" w:rsidR="00BD7401" w:rsidRDefault="00CF732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Entidad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E0" w14:textId="77777777" w:rsidR="00BD7401" w:rsidRDefault="00CF732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E1" w14:textId="77777777" w:rsidR="00BD7401" w:rsidRDefault="00CF732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Tipo </w:t>
            </w:r>
          </w:p>
        </w:tc>
      </w:tr>
      <w:tr w:rsidR="00BD7401" w14:paraId="08D1D8E7" w14:textId="77777777" w:rsidTr="00E755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E3" w14:textId="30D90B20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E4" w14:textId="628F8C16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Especie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E5" w14:textId="0825A153" w:rsidR="00BD7401" w:rsidRDefault="00664C6A" w:rsidP="00664C6A">
            <w:pPr>
              <w:spacing w:after="0" w:line="240" w:lineRule="auto"/>
              <w:rPr>
                <w:color w:val="000000"/>
              </w:rPr>
            </w:pPr>
            <w:r>
              <w:t xml:space="preserve">Taxón del zoológico con nombre común, nombre científico y descripción; está ubicada en una </w:t>
            </w:r>
            <w:r w:rsidRPr="00664C6A">
              <w:rPr>
                <w:rStyle w:val="Textoennegrita"/>
                <w:b w:val="0"/>
                <w:bCs w:val="0"/>
              </w:rPr>
              <w:t>Zona</w:t>
            </w:r>
            <w:r>
              <w:t xml:space="preserve"> y puede vivir en varios </w:t>
            </w:r>
            <w:r w:rsidRPr="00664C6A">
              <w:rPr>
                <w:rStyle w:val="Textoennegrita"/>
                <w:b w:val="0"/>
                <w:bCs w:val="0"/>
              </w:rPr>
              <w:t>Hábitats</w:t>
            </w:r>
            <w:r w:rsidRPr="00664C6A">
              <w:rPr>
                <w:b/>
                <w:bCs/>
              </w:rPr>
              <w:t>.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E6" w14:textId="329CC0A0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Fuerte</w:t>
            </w:r>
          </w:p>
        </w:tc>
      </w:tr>
      <w:tr w:rsidR="00BD7401" w14:paraId="08D1D8EC" w14:textId="77777777" w:rsidTr="00E755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E8" w14:textId="610A1841" w:rsidR="00664C6A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E9" w14:textId="529158E8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t>Hábitat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EA" w14:textId="3D84912A" w:rsidR="00BD7401" w:rsidRDefault="00664C6A" w:rsidP="00664C6A">
            <w:pPr>
              <w:spacing w:after="0" w:line="240" w:lineRule="auto"/>
              <w:rPr>
                <w:color w:val="000000"/>
              </w:rPr>
            </w:pPr>
            <w:r>
              <w:t xml:space="preserve">Ecosistema con nombre, clima, vegetación y continente(s); puede albergar múltiples </w:t>
            </w:r>
            <w:r w:rsidRPr="00664C6A">
              <w:rPr>
                <w:rStyle w:val="Textoennegrita"/>
                <w:b w:val="0"/>
                <w:bCs w:val="0"/>
              </w:rPr>
              <w:t>Especies</w:t>
            </w:r>
            <w:r>
              <w:t>.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EB" w14:textId="4F1D1C3E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Fuerte</w:t>
            </w:r>
          </w:p>
        </w:tc>
      </w:tr>
      <w:tr w:rsidR="00BD7401" w14:paraId="08D1D8F1" w14:textId="77777777" w:rsidTr="00E755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ED" w14:textId="5B514FFA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EE" w14:textId="3D6D5D92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Zona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EF" w14:textId="5514BC7B" w:rsidR="00BD7401" w:rsidRDefault="00664C6A" w:rsidP="00664C6A">
            <w:pPr>
              <w:spacing w:after="0" w:line="240" w:lineRule="auto"/>
              <w:rPr>
                <w:color w:val="000000"/>
              </w:rPr>
            </w:pPr>
            <w:r>
              <w:t xml:space="preserve">Sector del parque (nombre, extensión) donde se ubican las </w:t>
            </w:r>
            <w:r w:rsidRPr="00664C6A">
              <w:rPr>
                <w:rStyle w:val="Textoennegrita"/>
                <w:b w:val="0"/>
                <w:bCs w:val="0"/>
              </w:rPr>
              <w:t>Especies</w:t>
            </w:r>
            <w:r>
              <w:t xml:space="preserve"> y que es recorrido por </w:t>
            </w:r>
            <w:r w:rsidRPr="00664C6A">
              <w:rPr>
                <w:rStyle w:val="Textoennegrita"/>
                <w:b w:val="0"/>
                <w:bCs w:val="0"/>
              </w:rPr>
              <w:t>Itinerarios</w:t>
            </w:r>
            <w:r>
              <w:t>.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F0" w14:textId="2AD14427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Fuerte</w:t>
            </w:r>
          </w:p>
        </w:tc>
      </w:tr>
      <w:tr w:rsidR="00BD7401" w14:paraId="08D1D8F6" w14:textId="77777777" w:rsidTr="00E755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F2" w14:textId="597605E8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F3" w14:textId="66C48E6E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t>Itinerario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F4" w14:textId="6D8530EF" w:rsidR="00BD7401" w:rsidRDefault="00664C6A" w:rsidP="00664C6A">
            <w:pPr>
              <w:spacing w:after="0" w:line="240" w:lineRule="auto"/>
              <w:rPr>
                <w:color w:val="000000"/>
              </w:rPr>
            </w:pPr>
            <w:r>
              <w:t xml:space="preserve">Recorrido ofrecido al público (código, duración, longitud, cupo máx.). Recorre varias </w:t>
            </w:r>
            <w:r w:rsidRPr="00664C6A">
              <w:rPr>
                <w:rStyle w:val="Textoennegrita"/>
                <w:b w:val="0"/>
                <w:bCs w:val="0"/>
              </w:rPr>
              <w:t>Zonas</w:t>
            </w:r>
            <w:r>
              <w:t>.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F5" w14:textId="3930468A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Fuerte</w:t>
            </w:r>
          </w:p>
        </w:tc>
      </w:tr>
      <w:tr w:rsidR="00BD7401" w14:paraId="08D1D8FB" w14:textId="77777777" w:rsidTr="00E755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F7" w14:textId="1FCD7830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F8" w14:textId="0EB792A8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guía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F9" w14:textId="7129A6F7" w:rsidR="00BD7401" w:rsidRDefault="00664C6A" w:rsidP="00664C6A">
            <w:pPr>
              <w:spacing w:after="0" w:line="240" w:lineRule="auto"/>
              <w:rPr>
                <w:color w:val="000000"/>
              </w:rPr>
            </w:pPr>
            <w:r>
              <w:t xml:space="preserve">Empleado que conduce </w:t>
            </w:r>
            <w:r w:rsidRPr="00664C6A">
              <w:rPr>
                <w:rStyle w:val="Textoennegrita"/>
                <w:b w:val="0"/>
                <w:bCs w:val="0"/>
              </w:rPr>
              <w:t>Itinerarios</w:t>
            </w:r>
            <w:r>
              <w:t xml:space="preserve"> (nombre, dirección, teléfono, fecha de inicio).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FA" w14:textId="6A216E11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Fuerte</w:t>
            </w:r>
          </w:p>
        </w:tc>
      </w:tr>
      <w:tr w:rsidR="00BD7401" w14:paraId="08D1D900" w14:textId="77777777" w:rsidTr="00E755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FC" w14:textId="28889A49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FD" w14:textId="445C1C84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Cuidador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FE" w14:textId="30211112" w:rsidR="00BD7401" w:rsidRDefault="00664C6A" w:rsidP="00664C6A">
            <w:pPr>
              <w:spacing w:after="0" w:line="240" w:lineRule="auto"/>
              <w:rPr>
                <w:color w:val="000000"/>
              </w:rPr>
            </w:pPr>
            <w:r>
              <w:t xml:space="preserve">Empleado a cargo del cuidado de </w:t>
            </w:r>
            <w:r w:rsidRPr="00664C6A">
              <w:rPr>
                <w:rStyle w:val="Textoennegrita"/>
                <w:b w:val="0"/>
                <w:bCs w:val="0"/>
              </w:rPr>
              <w:t>Especies</w:t>
            </w:r>
            <w:r>
              <w:t xml:space="preserve"> (nombre, dirección, teléfono, fecha de ingreso).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8FF" w14:textId="7008F37D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Fuerte</w:t>
            </w:r>
          </w:p>
        </w:tc>
      </w:tr>
      <w:tr w:rsidR="00BD7401" w14:paraId="08D1D905" w14:textId="77777777" w:rsidTr="00E755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01" w14:textId="1B93BBFD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02" w14:textId="7943C89B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t>Itinerario Zona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03" w14:textId="5858C0B0" w:rsidR="00BD7401" w:rsidRDefault="00664C6A" w:rsidP="00664C6A">
            <w:pPr>
              <w:spacing w:after="0" w:line="240" w:lineRule="auto"/>
              <w:rPr>
                <w:color w:val="000000"/>
              </w:rPr>
            </w:pPr>
            <w:r>
              <w:t xml:space="preserve">Asociación </w:t>
            </w:r>
            <w:r w:rsidRPr="00664C6A">
              <w:rPr>
                <w:rStyle w:val="Textoennegrita"/>
                <w:b w:val="0"/>
                <w:bCs w:val="0"/>
              </w:rPr>
              <w:t>Itinerario–Zona</w:t>
            </w:r>
            <w:r>
              <w:t xml:space="preserve"> (guarda </w:t>
            </w:r>
            <w:r w:rsidRPr="00664C6A">
              <w:rPr>
                <w:rStyle w:val="Textoennegrita"/>
                <w:b w:val="0"/>
                <w:bCs w:val="0"/>
              </w:rPr>
              <w:t>orden</w:t>
            </w:r>
            <w:r>
              <w:t xml:space="preserve"> de paso y tiempo estimado)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04" w14:textId="63F04934" w:rsidR="00BD7401" w:rsidRDefault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t>Débil (asociativa)</w:t>
            </w:r>
          </w:p>
        </w:tc>
      </w:tr>
      <w:tr w:rsidR="00664C6A" w14:paraId="08D1D90A" w14:textId="77777777" w:rsidTr="00E755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06" w14:textId="0D9F87BE" w:rsidR="00664C6A" w:rsidRDefault="00664C6A" w:rsidP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07" w14:textId="30D987D4" w:rsidR="00664C6A" w:rsidRDefault="00664C6A" w:rsidP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t>asignación guía Itinerario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08" w14:textId="65AF65D6" w:rsidR="00664C6A" w:rsidRDefault="00664C6A" w:rsidP="00664C6A">
            <w:pPr>
              <w:spacing w:after="0" w:line="240" w:lineRule="auto"/>
              <w:rPr>
                <w:color w:val="000000"/>
              </w:rPr>
            </w:pPr>
            <w:r>
              <w:t xml:space="preserve">Programación de salidas </w:t>
            </w:r>
            <w:r w:rsidRPr="00664C6A">
              <w:rPr>
                <w:b/>
                <w:bCs/>
              </w:rPr>
              <w:t>(</w:t>
            </w:r>
            <w:r w:rsidRPr="00664C6A">
              <w:rPr>
                <w:rStyle w:val="Textoennegrita"/>
                <w:b w:val="0"/>
                <w:bCs w:val="0"/>
              </w:rPr>
              <w:t>Guía–Itinerario</w:t>
            </w:r>
            <w:r w:rsidRPr="00664C6A">
              <w:rPr>
                <w:b/>
                <w:bCs/>
              </w:rPr>
              <w:t>)</w:t>
            </w:r>
            <w:r>
              <w:t xml:space="preserve"> con </w:t>
            </w:r>
            <w:r w:rsidRPr="00664C6A">
              <w:rPr>
                <w:rStyle w:val="Textoennegrita"/>
                <w:b w:val="0"/>
                <w:bCs w:val="0"/>
              </w:rPr>
              <w:t>fecha</w:t>
            </w:r>
            <w:r>
              <w:rPr>
                <w:rStyle w:val="Textoennegrita"/>
                <w:b w:val="0"/>
                <w:bCs w:val="0"/>
              </w:rPr>
              <w:t xml:space="preserve"> </w:t>
            </w:r>
            <w:r w:rsidRPr="00664C6A">
              <w:rPr>
                <w:rStyle w:val="Textoennegrita"/>
                <w:b w:val="0"/>
                <w:bCs w:val="0"/>
              </w:rPr>
              <w:t>hora</w:t>
            </w:r>
            <w:r>
              <w:t xml:space="preserve"> y </w:t>
            </w:r>
            <w:r w:rsidRPr="00664C6A">
              <w:rPr>
                <w:rStyle w:val="Textoennegrita"/>
                <w:b w:val="0"/>
                <w:bCs w:val="0"/>
              </w:rPr>
              <w:t>cupo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09" w14:textId="234A5E5C" w:rsidR="00664C6A" w:rsidRDefault="00664C6A" w:rsidP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t>Débil (asociativa)</w:t>
            </w:r>
          </w:p>
        </w:tc>
      </w:tr>
      <w:tr w:rsidR="00664C6A" w14:paraId="08D1D90F" w14:textId="77777777" w:rsidTr="00E755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0B" w14:textId="3C274BA8" w:rsidR="00664C6A" w:rsidRDefault="00664C6A" w:rsidP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0C" w14:textId="12267869" w:rsidR="00664C6A" w:rsidRDefault="00664C6A" w:rsidP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t>Asignación Cuidador Especie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0D" w14:textId="57C86D54" w:rsidR="00664C6A" w:rsidRDefault="00664C6A" w:rsidP="00664C6A">
            <w:pPr>
              <w:spacing w:after="0" w:line="240" w:lineRule="auto"/>
              <w:rPr>
                <w:color w:val="000000"/>
              </w:rPr>
            </w:pPr>
            <w:r>
              <w:t xml:space="preserve">Encargo del </w:t>
            </w:r>
            <w:r w:rsidRPr="00664C6A">
              <w:rPr>
                <w:rStyle w:val="Textoennegrita"/>
                <w:b w:val="0"/>
                <w:bCs w:val="0"/>
              </w:rPr>
              <w:t>Cuidador</w:t>
            </w:r>
            <w:r>
              <w:t xml:space="preserve"> sobre una </w:t>
            </w:r>
            <w:r w:rsidRPr="00664C6A">
              <w:rPr>
                <w:rStyle w:val="Textoennegrita"/>
                <w:b w:val="0"/>
                <w:bCs w:val="0"/>
              </w:rPr>
              <w:t>Especie</w:t>
            </w:r>
            <w:r>
              <w:t xml:space="preserve"> con </w:t>
            </w:r>
            <w:r w:rsidRPr="00664C6A">
              <w:rPr>
                <w:rStyle w:val="Textoennegrita"/>
                <w:b w:val="0"/>
                <w:bCs w:val="0"/>
              </w:rPr>
              <w:t>fecha</w:t>
            </w:r>
            <w:r>
              <w:rPr>
                <w:rStyle w:val="Textoennegrita"/>
                <w:b w:val="0"/>
                <w:bCs w:val="0"/>
              </w:rPr>
              <w:t xml:space="preserve"> </w:t>
            </w:r>
            <w:r w:rsidRPr="00664C6A">
              <w:rPr>
                <w:rStyle w:val="Textoennegrita"/>
                <w:b w:val="0"/>
                <w:bCs w:val="0"/>
              </w:rPr>
              <w:t>inicio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0E" w14:textId="235FCF1C" w:rsidR="00664C6A" w:rsidRDefault="00664C6A" w:rsidP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t>Débil (asociativa)</w:t>
            </w:r>
          </w:p>
        </w:tc>
      </w:tr>
      <w:tr w:rsidR="00664C6A" w14:paraId="08D1D914" w14:textId="77777777" w:rsidTr="00E755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10" w14:textId="4D15E4F6" w:rsidR="00664C6A" w:rsidRDefault="00664C6A" w:rsidP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11" w14:textId="4EF0A711" w:rsidR="00664C6A" w:rsidRDefault="00664C6A" w:rsidP="00664C6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Ejemplar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12" w14:textId="68E2FADF" w:rsidR="00664C6A" w:rsidRDefault="00664C6A" w:rsidP="00664C6A">
            <w:pPr>
              <w:spacing w:after="0" w:line="240" w:lineRule="auto"/>
              <w:rPr>
                <w:color w:val="000000"/>
              </w:rPr>
            </w:pPr>
            <w:r>
              <w:t xml:space="preserve">individuo concreto de una </w:t>
            </w:r>
            <w:r w:rsidRPr="00664C6A">
              <w:rPr>
                <w:rStyle w:val="Textoennegrita"/>
                <w:b w:val="0"/>
                <w:bCs w:val="0"/>
              </w:rPr>
              <w:t>Especie</w:t>
            </w:r>
            <w:r>
              <w:t xml:space="preserve"> (sexo, nacimiento, estado)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13" w14:textId="21CDAFE7" w:rsidR="00664C6A" w:rsidRDefault="00664C6A" w:rsidP="00664C6A">
            <w:pPr>
              <w:spacing w:after="0" w:line="240" w:lineRule="auto"/>
              <w:rPr>
                <w:color w:val="000000"/>
              </w:rPr>
            </w:pPr>
            <w:r>
              <w:t>Débil (identificable por Especie)</w:t>
            </w:r>
          </w:p>
        </w:tc>
      </w:tr>
      <w:tr w:rsidR="00664C6A" w14:paraId="08D1D919" w14:textId="77777777" w:rsidTr="00E755F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15" w14:textId="77777777" w:rsidR="00664C6A" w:rsidRDefault="00664C6A" w:rsidP="00664C6A">
            <w:pP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16" w14:textId="77777777" w:rsidR="00664C6A" w:rsidRDefault="00664C6A" w:rsidP="00664C6A">
            <w:pP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17" w14:textId="77777777" w:rsidR="00664C6A" w:rsidRDefault="00664C6A" w:rsidP="00664C6A">
            <w:pP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18" w14:textId="77777777" w:rsidR="00664C6A" w:rsidRDefault="00664C6A" w:rsidP="00664C6A">
            <w:pPr>
              <w:spacing w:after="0" w:line="240" w:lineRule="auto"/>
              <w:jc w:val="both"/>
              <w:rPr>
                <w:color w:val="000000"/>
              </w:rPr>
            </w:pPr>
          </w:p>
        </w:tc>
      </w:tr>
    </w:tbl>
    <w:p w14:paraId="08D1D91A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color w:val="000000"/>
        </w:rPr>
      </w:pPr>
    </w:p>
    <w:p w14:paraId="08D1D91B" w14:textId="77777777" w:rsidR="00BD7401" w:rsidRDefault="00CF7321">
      <w:r>
        <w:br w:type="page"/>
      </w:r>
    </w:p>
    <w:p w14:paraId="08D1D91C" w14:textId="77777777" w:rsidR="00BD7401" w:rsidRDefault="00BD7401"/>
    <w:p w14:paraId="08D1D91D" w14:textId="77777777" w:rsidR="00BD7401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Ítem #3: Inventario de Relaciones</w:t>
      </w:r>
    </w:p>
    <w:p w14:paraId="08D1D91E" w14:textId="77777777" w:rsidR="00BD7401" w:rsidRDefault="00CF7321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Estudiar el enunciado del problema</w:t>
      </w:r>
    </w:p>
    <w:p w14:paraId="08D1D91F" w14:textId="77777777" w:rsidR="00BD7401" w:rsidRDefault="00CF7321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Después de identificar de entidades</w:t>
      </w:r>
    </w:p>
    <w:p w14:paraId="08D1D920" w14:textId="77777777" w:rsidR="00BD7401" w:rsidRDefault="00CF7321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t>Elaborar una lista de relaciones</w:t>
      </w:r>
    </w:p>
    <w:p w14:paraId="08D1D921" w14:textId="77777777" w:rsidR="00BD7401" w:rsidRDefault="00CF7321" w:rsidP="026E5337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 w:rsidRPr="026E5337">
        <w:rPr>
          <w:lang w:val="es-ES"/>
        </w:rPr>
        <w:t>Nota: estos son los tipos de relaciones: 1:1 (Uno-Uno), 1:N (Uno-Muchos), M:N (Muchos-Muchos)</w:t>
      </w:r>
    </w:p>
    <w:p w14:paraId="08D1D922" w14:textId="77777777" w:rsidR="00BD7401" w:rsidRDefault="00BD7401"/>
    <w:p w14:paraId="08D1D923" w14:textId="77777777" w:rsidR="00BD7401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Lista de Relaciones</w:t>
      </w:r>
    </w:p>
    <w:tbl>
      <w:tblPr>
        <w:tblStyle w:val="Style54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"/>
        <w:gridCol w:w="1441"/>
        <w:gridCol w:w="6059"/>
        <w:gridCol w:w="2070"/>
      </w:tblGrid>
      <w:tr w:rsidR="00BD7401" w14:paraId="08D1D928" w14:textId="77777777" w:rsidTr="00FD130A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24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25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Relación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26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27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</w:tr>
      <w:tr w:rsidR="00BD7401" w14:paraId="08D1D92D" w14:textId="77777777" w:rsidTr="00FD130A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29" w14:textId="7580A9A0" w:rsidR="00BD7401" w:rsidRDefault="00914738" w:rsidP="00FD130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2A" w14:textId="094B975D" w:rsidR="00BD7401" w:rsidRDefault="00914738" w:rsidP="00FD130A">
            <w:pPr>
              <w:spacing w:after="0" w:line="240" w:lineRule="auto"/>
              <w:jc w:val="center"/>
            </w:pPr>
            <w:r>
              <w:t>Vive en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2B" w14:textId="2F85C22C" w:rsidR="00BD7401" w:rsidRDefault="00914738" w:rsidP="00FD130A">
            <w:pPr>
              <w:spacing w:after="0" w:line="240" w:lineRule="auto"/>
            </w:pPr>
            <w:r>
              <w:t xml:space="preserve">Una especie puede habitar en </w:t>
            </w:r>
            <w:r w:rsidR="00FD130A">
              <w:t>varios hábitats</w:t>
            </w:r>
            <w:r>
              <w:t xml:space="preserve"> y un </w:t>
            </w:r>
            <w:r w:rsidR="00FD130A">
              <w:t>hábitat</w:t>
            </w:r>
            <w:r>
              <w:t xml:space="preserve"> puede albergar varias especies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2C" w14:textId="42BF6412" w:rsidR="00BD7401" w:rsidRDefault="00914738" w:rsidP="00914738">
            <w:pPr>
              <w:spacing w:after="0" w:line="240" w:lineRule="auto"/>
              <w:jc w:val="center"/>
            </w:pPr>
            <w:r>
              <w:t>M:N</w:t>
            </w:r>
          </w:p>
        </w:tc>
      </w:tr>
      <w:tr w:rsidR="00BD7401" w14:paraId="08D1D932" w14:textId="77777777" w:rsidTr="00FD130A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2E" w14:textId="1E741EE3" w:rsidR="00BD7401" w:rsidRDefault="00914738" w:rsidP="00FD130A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2F" w14:textId="33FA90B2" w:rsidR="00BD7401" w:rsidRDefault="00914738" w:rsidP="00FD130A">
            <w:pPr>
              <w:spacing w:after="0" w:line="240" w:lineRule="auto"/>
              <w:jc w:val="center"/>
            </w:pPr>
            <w:r>
              <w:t>Esta en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30" w14:textId="1FB54CAF" w:rsidR="00BD7401" w:rsidRDefault="00914738" w:rsidP="00FD130A">
            <w:pPr>
              <w:spacing w:after="0" w:line="240" w:lineRule="auto"/>
            </w:pPr>
            <w:r>
              <w:t xml:space="preserve">Cada especie </w:t>
            </w:r>
            <w:r w:rsidR="00FD130A">
              <w:t>está</w:t>
            </w:r>
            <w:r>
              <w:t xml:space="preserve"> asociada a una </w:t>
            </w:r>
            <w:r w:rsidR="00FD130A">
              <w:t>única</w:t>
            </w:r>
            <w:r>
              <w:t xml:space="preserve"> zona y una zona contiene varias especies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31" w14:textId="24847B2F" w:rsidR="00BD7401" w:rsidRDefault="00914738" w:rsidP="00914738">
            <w:pPr>
              <w:spacing w:after="0" w:line="240" w:lineRule="auto"/>
              <w:jc w:val="center"/>
            </w:pPr>
            <w:r>
              <w:t>1:N</w:t>
            </w:r>
          </w:p>
        </w:tc>
      </w:tr>
      <w:tr w:rsidR="00BD7401" w14:paraId="08D1D937" w14:textId="77777777" w:rsidTr="00FD130A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33" w14:textId="67D1B46B" w:rsidR="00BD7401" w:rsidRDefault="00914738" w:rsidP="00FD130A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34" w14:textId="06BFCDC2" w:rsidR="00BD7401" w:rsidRDefault="00914738" w:rsidP="00FD130A">
            <w:pPr>
              <w:spacing w:after="0" w:line="240" w:lineRule="auto"/>
              <w:jc w:val="center"/>
            </w:pPr>
            <w:r>
              <w:t>Recorre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35" w14:textId="0E85882F" w:rsidR="00BD7401" w:rsidRDefault="00914738" w:rsidP="00FD130A">
            <w:pPr>
              <w:spacing w:after="0" w:line="240" w:lineRule="auto"/>
            </w:pPr>
            <w:r>
              <w:t xml:space="preserve">Un </w:t>
            </w:r>
            <w:r w:rsidRPr="00914738">
              <w:rPr>
                <w:rStyle w:val="Textoennegrita"/>
                <w:b w:val="0"/>
                <w:bCs w:val="0"/>
              </w:rPr>
              <w:t>Itinerario</w:t>
            </w:r>
            <w:r>
              <w:t xml:space="preserve"> atraviesa varias </w:t>
            </w:r>
            <w:r w:rsidRPr="00914738">
              <w:rPr>
                <w:rStyle w:val="Textoennegrita"/>
                <w:b w:val="0"/>
                <w:bCs w:val="0"/>
              </w:rPr>
              <w:t>Zonas</w:t>
            </w:r>
            <w:r>
              <w:t xml:space="preserve">, y una </w:t>
            </w:r>
            <w:r w:rsidRPr="00914738">
              <w:rPr>
                <w:rStyle w:val="Textoennegrita"/>
                <w:b w:val="0"/>
                <w:bCs w:val="0"/>
              </w:rPr>
              <w:t>Zona</w:t>
            </w:r>
            <w:r>
              <w:t xml:space="preserve"> puede ser recorrida por varios itinerarios.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36" w14:textId="2F02D497" w:rsidR="00BD7401" w:rsidRDefault="00914738" w:rsidP="00914738">
            <w:pPr>
              <w:spacing w:after="0" w:line="240" w:lineRule="auto"/>
              <w:jc w:val="center"/>
            </w:pPr>
            <w:r>
              <w:t>M:N</w:t>
            </w:r>
          </w:p>
        </w:tc>
      </w:tr>
      <w:tr w:rsidR="00BD7401" w14:paraId="08D1D93C" w14:textId="77777777" w:rsidTr="00FD130A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38" w14:textId="7303516C" w:rsidR="00BD7401" w:rsidRDefault="00914738" w:rsidP="00FD130A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39" w14:textId="5A04713C" w:rsidR="00BD7401" w:rsidRDefault="00914738" w:rsidP="00FD130A">
            <w:pPr>
              <w:spacing w:after="0" w:line="240" w:lineRule="auto"/>
              <w:jc w:val="center"/>
            </w:pPr>
            <w:r>
              <w:t>Lleva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3A" w14:textId="08468046" w:rsidR="00BD7401" w:rsidRDefault="00FD130A" w:rsidP="00FD130A">
            <w:pPr>
              <w:spacing w:after="0" w:line="240" w:lineRule="auto"/>
            </w:pPr>
            <w:r>
              <w:t xml:space="preserve">Un </w:t>
            </w:r>
            <w:r w:rsidRPr="00FD130A">
              <w:rPr>
                <w:rStyle w:val="Textoennegrita"/>
                <w:b w:val="0"/>
                <w:bCs w:val="0"/>
              </w:rPr>
              <w:t>Guía</w:t>
            </w:r>
            <w:r>
              <w:t xml:space="preserve"> puede conducir varios </w:t>
            </w:r>
            <w:r w:rsidRPr="00FD130A">
              <w:rPr>
                <w:rStyle w:val="Textoennegrita"/>
                <w:b w:val="0"/>
                <w:bCs w:val="0"/>
              </w:rPr>
              <w:t>Itinerarios</w:t>
            </w:r>
            <w:r>
              <w:t xml:space="preserve">, y un </w:t>
            </w:r>
            <w:r w:rsidRPr="00FD130A">
              <w:rPr>
                <w:rStyle w:val="Textoennegrita"/>
                <w:b w:val="0"/>
                <w:bCs w:val="0"/>
              </w:rPr>
              <w:t>Itinerario</w:t>
            </w:r>
            <w:r>
              <w:t xml:space="preserve"> puede ser conducido por diferentes guías en distintos horarios.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3B" w14:textId="68119D68" w:rsidR="00BD7401" w:rsidRDefault="00FD130A" w:rsidP="00FD130A">
            <w:pPr>
              <w:spacing w:after="0" w:line="240" w:lineRule="auto"/>
              <w:jc w:val="center"/>
            </w:pPr>
            <w:r>
              <w:t>M:N</w:t>
            </w:r>
          </w:p>
        </w:tc>
      </w:tr>
      <w:tr w:rsidR="00BD7401" w14:paraId="08D1D941" w14:textId="77777777" w:rsidTr="00FD130A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3D" w14:textId="6157934B" w:rsidR="00BD7401" w:rsidRDefault="00914738" w:rsidP="00FD130A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3E" w14:textId="5E003D45" w:rsidR="00BD7401" w:rsidRDefault="00FD130A" w:rsidP="00FD130A">
            <w:pPr>
              <w:spacing w:after="0" w:line="240" w:lineRule="auto"/>
              <w:jc w:val="center"/>
            </w:pPr>
            <w:r>
              <w:t>Cuida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3F" w14:textId="3443A2C2" w:rsidR="00BD7401" w:rsidRDefault="00FD130A" w:rsidP="00FD130A">
            <w:pPr>
              <w:spacing w:after="0" w:line="240" w:lineRule="auto"/>
            </w:pPr>
            <w:r>
              <w:t xml:space="preserve">Un </w:t>
            </w:r>
            <w:r w:rsidRPr="00FD130A">
              <w:rPr>
                <w:rStyle w:val="Textoennegrita"/>
                <w:b w:val="0"/>
                <w:bCs w:val="0"/>
              </w:rPr>
              <w:t>Cuidador</w:t>
            </w:r>
            <w:r>
              <w:t xml:space="preserve"> puede estar a cargo de varias </w:t>
            </w:r>
            <w:r w:rsidRPr="00FD130A">
              <w:rPr>
                <w:rStyle w:val="Textoennegrita"/>
                <w:b w:val="0"/>
                <w:bCs w:val="0"/>
              </w:rPr>
              <w:t>Especies</w:t>
            </w:r>
            <w:r>
              <w:t xml:space="preserve">, y una </w:t>
            </w:r>
            <w:r w:rsidRPr="00FD130A">
              <w:rPr>
                <w:rStyle w:val="Textoennegrita"/>
                <w:b w:val="0"/>
                <w:bCs w:val="0"/>
              </w:rPr>
              <w:t>Especie</w:t>
            </w:r>
            <w:r>
              <w:t xml:space="preserve"> puede ser atendida por varios cuidadores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40" w14:textId="7E8AE393" w:rsidR="00BD7401" w:rsidRDefault="00FD130A" w:rsidP="00FD130A">
            <w:pPr>
              <w:spacing w:after="0" w:line="240" w:lineRule="auto"/>
              <w:jc w:val="center"/>
            </w:pPr>
            <w:r>
              <w:t>M:N</w:t>
            </w:r>
          </w:p>
        </w:tc>
      </w:tr>
      <w:tr w:rsidR="00BD7401" w14:paraId="08D1D946" w14:textId="77777777" w:rsidTr="00FD130A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42" w14:textId="77BA9635" w:rsidR="00BD7401" w:rsidRDefault="00914738" w:rsidP="00FD130A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43" w14:textId="568D446F" w:rsidR="00BD7401" w:rsidRDefault="00FD130A" w:rsidP="00FD130A">
            <w:pPr>
              <w:spacing w:after="0" w:line="240" w:lineRule="auto"/>
              <w:jc w:val="center"/>
            </w:pPr>
            <w:r>
              <w:t>Incluye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44" w14:textId="69D1FE14" w:rsidR="00BD7401" w:rsidRDefault="00FD130A" w:rsidP="00FD130A">
            <w:pPr>
              <w:spacing w:after="0" w:line="240" w:lineRule="auto"/>
            </w:pPr>
            <w:r>
              <w:t xml:space="preserve">Un </w:t>
            </w:r>
            <w:r w:rsidRPr="00FD130A">
              <w:rPr>
                <w:rStyle w:val="Textoennegrita"/>
                <w:b w:val="0"/>
                <w:bCs w:val="0"/>
              </w:rPr>
              <w:t>Itinerario</w:t>
            </w:r>
            <w:r>
              <w:t xml:space="preserve"> puede incluir varias </w:t>
            </w:r>
            <w:r w:rsidRPr="00FD130A">
              <w:rPr>
                <w:rStyle w:val="Textoennegrita"/>
                <w:b w:val="0"/>
                <w:bCs w:val="0"/>
              </w:rPr>
              <w:t>Especies</w:t>
            </w:r>
            <w:r>
              <w:t xml:space="preserve"> y una </w:t>
            </w:r>
            <w:r w:rsidRPr="00FD130A">
              <w:rPr>
                <w:rStyle w:val="Textoennegrita"/>
                <w:b w:val="0"/>
                <w:bCs w:val="0"/>
              </w:rPr>
              <w:t>Especie</w:t>
            </w:r>
            <w:r>
              <w:t xml:space="preserve"> puede aparecer en varios itinerarios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45" w14:textId="766BC05F" w:rsidR="00BD7401" w:rsidRDefault="00FD130A" w:rsidP="00FD130A">
            <w:pPr>
              <w:spacing w:after="0" w:line="240" w:lineRule="auto"/>
              <w:jc w:val="center"/>
            </w:pPr>
            <w:r>
              <w:t>M:N</w:t>
            </w:r>
          </w:p>
        </w:tc>
      </w:tr>
      <w:tr w:rsidR="00BD7401" w14:paraId="08D1D94B" w14:textId="77777777" w:rsidTr="00FD130A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47" w14:textId="4C217A05" w:rsidR="00BD7401" w:rsidRDefault="00914738" w:rsidP="00FD130A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48" w14:textId="410E53D2" w:rsidR="00BD7401" w:rsidRDefault="00FD130A" w:rsidP="00FD130A">
            <w:pPr>
              <w:spacing w:after="0" w:line="240" w:lineRule="auto"/>
              <w:jc w:val="center"/>
            </w:pPr>
            <w:r>
              <w:t>Tiene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49" w14:textId="1009C5B2" w:rsidR="00BD7401" w:rsidRDefault="00FD130A" w:rsidP="00FD130A">
            <w:pPr>
              <w:spacing w:after="0" w:line="240" w:lineRule="auto"/>
            </w:pPr>
            <w:r>
              <w:t xml:space="preserve">Una </w:t>
            </w:r>
            <w:r w:rsidRPr="00FD130A">
              <w:rPr>
                <w:rStyle w:val="Textoennegrita"/>
                <w:b w:val="0"/>
                <w:bCs w:val="0"/>
              </w:rPr>
              <w:t>Especie</w:t>
            </w:r>
            <w:r>
              <w:t xml:space="preserve"> está compuesta por múltiples </w:t>
            </w:r>
            <w:r w:rsidRPr="00FD130A">
              <w:rPr>
                <w:rStyle w:val="Textoennegrita"/>
                <w:b w:val="0"/>
                <w:bCs w:val="0"/>
              </w:rPr>
              <w:t>Ejemplares</w:t>
            </w:r>
            <w:r>
              <w:t xml:space="preserve">, pero cada </w:t>
            </w:r>
            <w:r w:rsidRPr="00FD130A">
              <w:rPr>
                <w:rStyle w:val="Textoennegrita"/>
                <w:b w:val="0"/>
                <w:bCs w:val="0"/>
              </w:rPr>
              <w:t>Ejemplar</w:t>
            </w:r>
            <w:r>
              <w:t xml:space="preserve"> pertenece a una única especie.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4A" w14:textId="4A93B753" w:rsidR="00BD7401" w:rsidRDefault="00FD130A" w:rsidP="00FD130A">
            <w:pPr>
              <w:spacing w:after="0" w:line="240" w:lineRule="auto"/>
              <w:jc w:val="center"/>
            </w:pPr>
            <w:r>
              <w:t>1:N</w:t>
            </w:r>
          </w:p>
        </w:tc>
      </w:tr>
      <w:tr w:rsidR="00BD7401" w14:paraId="08D1D950" w14:textId="77777777" w:rsidTr="00FD130A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4C" w14:textId="1C5EFD7A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4D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4E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4F" w14:textId="77777777" w:rsidR="00BD7401" w:rsidRDefault="00BD7401">
            <w:pPr>
              <w:spacing w:after="0" w:line="240" w:lineRule="auto"/>
              <w:jc w:val="both"/>
            </w:pPr>
          </w:p>
        </w:tc>
      </w:tr>
      <w:tr w:rsidR="00BD7401" w14:paraId="08D1D955" w14:textId="77777777" w:rsidTr="00FD130A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51" w14:textId="032EFF53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52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53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54" w14:textId="77777777" w:rsidR="00BD7401" w:rsidRDefault="00BD7401">
            <w:pPr>
              <w:spacing w:after="0" w:line="240" w:lineRule="auto"/>
              <w:jc w:val="both"/>
            </w:pPr>
          </w:p>
        </w:tc>
      </w:tr>
      <w:tr w:rsidR="00BD7401" w14:paraId="08D1D95A" w14:textId="77777777" w:rsidTr="00FD130A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56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57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58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59" w14:textId="77777777" w:rsidR="00BD7401" w:rsidRDefault="00BD7401">
            <w:pPr>
              <w:spacing w:after="0" w:line="240" w:lineRule="auto"/>
              <w:jc w:val="both"/>
            </w:pPr>
          </w:p>
        </w:tc>
      </w:tr>
      <w:tr w:rsidR="00BD7401" w14:paraId="08D1D95F" w14:textId="77777777" w:rsidTr="00FD130A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5B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5C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5D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5E" w14:textId="77777777" w:rsidR="00BD7401" w:rsidRDefault="00BD7401">
            <w:pPr>
              <w:spacing w:after="0" w:line="240" w:lineRule="auto"/>
              <w:jc w:val="both"/>
            </w:pPr>
          </w:p>
        </w:tc>
      </w:tr>
    </w:tbl>
    <w:p w14:paraId="08D1D960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p w14:paraId="08D1D961" w14:textId="77777777" w:rsidR="00BD7401" w:rsidRDefault="00CF7321">
      <w:pPr>
        <w:rPr>
          <w:b/>
          <w:color w:val="000000"/>
          <w:sz w:val="24"/>
          <w:szCs w:val="24"/>
        </w:rPr>
      </w:pPr>
      <w:r>
        <w:br w:type="page"/>
      </w:r>
    </w:p>
    <w:p w14:paraId="08D1D962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8D1D963" w14:textId="77777777" w:rsidR="00BD7401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Ítem #4: </w:t>
      </w:r>
      <w:r>
        <w:rPr>
          <w:b/>
          <w:color w:val="000000"/>
          <w:sz w:val="24"/>
          <w:szCs w:val="24"/>
        </w:rPr>
        <w:t>Entidad</w:t>
      </w:r>
      <w:r>
        <w:rPr>
          <w:b/>
          <w:sz w:val="24"/>
          <w:szCs w:val="24"/>
        </w:rPr>
        <w:t>es en detalle</w:t>
      </w:r>
    </w:p>
    <w:p w14:paraId="08D1D964" w14:textId="66F78FF3" w:rsidR="00BD7401" w:rsidRDefault="00CF7321" w:rsidP="026E5337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sz w:val="24"/>
          <w:szCs w:val="24"/>
          <w:lang w:val="es-ES"/>
        </w:rPr>
      </w:pPr>
      <w:r w:rsidRPr="026E5337">
        <w:rPr>
          <w:sz w:val="24"/>
          <w:szCs w:val="24"/>
          <w:lang w:val="es-ES"/>
        </w:rPr>
        <w:t xml:space="preserve">A </w:t>
      </w:r>
      <w:r w:rsidR="007E28CB" w:rsidRPr="026E5337">
        <w:rPr>
          <w:sz w:val="24"/>
          <w:szCs w:val="24"/>
          <w:lang w:val="es-ES"/>
        </w:rPr>
        <w:t>continuación,</w:t>
      </w:r>
      <w:r w:rsidRPr="026E5337">
        <w:rPr>
          <w:sz w:val="24"/>
          <w:szCs w:val="24"/>
          <w:lang w:val="es-ES"/>
        </w:rPr>
        <w:t xml:space="preserve"> se le presenta el formato para rellenar con cada entidad y sus atributos</w:t>
      </w:r>
    </w:p>
    <w:p w14:paraId="08D1D965" w14:textId="77777777" w:rsidR="00BD7401" w:rsidRDefault="00CF7321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Los nombres de los atributos son importantes. Nota: no deben ni muy cortos ni muy largos; y relacionados con la información que representan</w:t>
      </w:r>
    </w:p>
    <w:p w14:paraId="08D1D966" w14:textId="77777777" w:rsidR="00BD7401" w:rsidRDefault="00CF7321" w:rsidP="026E5337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sz w:val="24"/>
          <w:szCs w:val="24"/>
          <w:lang w:val="es-ES"/>
        </w:rPr>
      </w:pPr>
      <w:r w:rsidRPr="026E5337">
        <w:rPr>
          <w:sz w:val="24"/>
          <w:szCs w:val="24"/>
          <w:lang w:val="es-ES"/>
        </w:rPr>
        <w:t>En la columna “Clave” debe colocar si el atributo es una clave primaria (PK, Primary Key) o clave foránea (FK, Foreign Key). Si no es ninguna de las anteriores, deje el espacio en blanco</w:t>
      </w:r>
    </w:p>
    <w:p w14:paraId="08D1D968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tbl>
      <w:tblPr>
        <w:tblStyle w:val="Style55"/>
        <w:tblpPr w:leftFromText="180" w:rightFromText="180" w:topFromText="180" w:bottomFromText="180" w:vertAnchor="text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"/>
        <w:gridCol w:w="2220"/>
        <w:gridCol w:w="6360"/>
        <w:gridCol w:w="990"/>
      </w:tblGrid>
      <w:tr w:rsidR="00BD7401" w14:paraId="08D1D96C" w14:textId="77777777" w:rsidTr="00337EBA">
        <w:trPr>
          <w:trHeight w:val="319"/>
        </w:trPr>
        <w:tc>
          <w:tcPr>
            <w:tcW w:w="2475" w:type="dxa"/>
            <w:gridSpan w:val="2"/>
            <w:shd w:val="clear" w:color="auto" w:fill="DBEEF3"/>
          </w:tcPr>
          <w:p w14:paraId="08D1D969" w14:textId="1B917D13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Entidad</w:t>
            </w:r>
          </w:p>
        </w:tc>
        <w:tc>
          <w:tcPr>
            <w:tcW w:w="6360" w:type="dxa"/>
            <w:shd w:val="clear" w:color="auto" w:fill="FFFFFF"/>
          </w:tcPr>
          <w:p w14:paraId="08D1D96A" w14:textId="5DE10E03" w:rsidR="00BD7401" w:rsidRDefault="00337EB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ESPECIE</w:t>
            </w:r>
          </w:p>
        </w:tc>
        <w:tc>
          <w:tcPr>
            <w:tcW w:w="990" w:type="dxa"/>
            <w:shd w:val="clear" w:color="auto" w:fill="FFFFFF"/>
          </w:tcPr>
          <w:p w14:paraId="08D1D96B" w14:textId="77777777" w:rsidR="00BD7401" w:rsidRDefault="00BD74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D7401" w14:paraId="08D1D971" w14:textId="77777777" w:rsidTr="00337EBA">
        <w:trPr>
          <w:trHeight w:val="319"/>
        </w:trPr>
        <w:tc>
          <w:tcPr>
            <w:tcW w:w="255" w:type="dxa"/>
            <w:shd w:val="clear" w:color="auto" w:fill="DBEEF3"/>
            <w:vAlign w:val="center"/>
          </w:tcPr>
          <w:p w14:paraId="08D1D96D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220" w:type="dxa"/>
            <w:shd w:val="clear" w:color="auto" w:fill="DBEEF3"/>
            <w:vAlign w:val="center"/>
          </w:tcPr>
          <w:p w14:paraId="08D1D96E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6360" w:type="dxa"/>
            <w:shd w:val="clear" w:color="auto" w:fill="DBEEF3"/>
            <w:vAlign w:val="center"/>
          </w:tcPr>
          <w:p w14:paraId="08D1D96F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990" w:type="dxa"/>
            <w:shd w:val="clear" w:color="auto" w:fill="DBEEF3"/>
          </w:tcPr>
          <w:p w14:paraId="08D1D970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Clave</w:t>
            </w:r>
          </w:p>
        </w:tc>
      </w:tr>
      <w:tr w:rsidR="00BD7401" w14:paraId="08D1D976" w14:textId="77777777" w:rsidTr="00337EBA">
        <w:trPr>
          <w:trHeight w:val="305"/>
        </w:trPr>
        <w:tc>
          <w:tcPr>
            <w:tcW w:w="255" w:type="dxa"/>
          </w:tcPr>
          <w:p w14:paraId="08D1D972" w14:textId="0A4E76FF" w:rsidR="00BD7401" w:rsidRDefault="00337EBA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220" w:type="dxa"/>
          </w:tcPr>
          <w:p w14:paraId="08D1D973" w14:textId="33D976EB" w:rsidR="00BD7401" w:rsidRDefault="00337EBA">
            <w:pPr>
              <w:spacing w:after="0" w:line="240" w:lineRule="auto"/>
              <w:jc w:val="both"/>
            </w:pPr>
            <w:r>
              <w:t>Id especie</w:t>
            </w:r>
          </w:p>
        </w:tc>
        <w:tc>
          <w:tcPr>
            <w:tcW w:w="6360" w:type="dxa"/>
          </w:tcPr>
          <w:p w14:paraId="08D1D974" w14:textId="0D3801CA" w:rsidR="00BD7401" w:rsidRDefault="00337EBA">
            <w:pPr>
              <w:spacing w:after="0" w:line="240" w:lineRule="auto"/>
              <w:jc w:val="both"/>
            </w:pPr>
            <w:r>
              <w:t>Identificador único de la especie</w:t>
            </w:r>
          </w:p>
        </w:tc>
        <w:tc>
          <w:tcPr>
            <w:tcW w:w="990" w:type="dxa"/>
          </w:tcPr>
          <w:p w14:paraId="08D1D975" w14:textId="05FE5D50" w:rsidR="00BD7401" w:rsidRDefault="00337EBA">
            <w:pPr>
              <w:spacing w:after="0" w:line="240" w:lineRule="auto"/>
              <w:jc w:val="both"/>
            </w:pPr>
            <w:r>
              <w:t>PK</w:t>
            </w:r>
          </w:p>
        </w:tc>
      </w:tr>
      <w:tr w:rsidR="00BD7401" w14:paraId="08D1D97B" w14:textId="77777777" w:rsidTr="00337EBA">
        <w:trPr>
          <w:trHeight w:val="291"/>
        </w:trPr>
        <w:tc>
          <w:tcPr>
            <w:tcW w:w="255" w:type="dxa"/>
          </w:tcPr>
          <w:p w14:paraId="08D1D977" w14:textId="7F37B933" w:rsidR="00BD7401" w:rsidRDefault="00337EBA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220" w:type="dxa"/>
          </w:tcPr>
          <w:p w14:paraId="08D1D978" w14:textId="2F47FEA3" w:rsidR="00BD7401" w:rsidRDefault="00337EBA">
            <w:pPr>
              <w:spacing w:after="0" w:line="240" w:lineRule="auto"/>
              <w:jc w:val="both"/>
            </w:pPr>
            <w:r>
              <w:t>Nombre común</w:t>
            </w:r>
          </w:p>
        </w:tc>
        <w:tc>
          <w:tcPr>
            <w:tcW w:w="6360" w:type="dxa"/>
          </w:tcPr>
          <w:p w14:paraId="08D1D979" w14:textId="61198908" w:rsidR="00BD7401" w:rsidRDefault="00337EBA">
            <w:pPr>
              <w:spacing w:after="0" w:line="240" w:lineRule="auto"/>
              <w:jc w:val="both"/>
            </w:pPr>
            <w:r>
              <w:t>Nombre en español de la especie</w:t>
            </w:r>
          </w:p>
        </w:tc>
        <w:tc>
          <w:tcPr>
            <w:tcW w:w="990" w:type="dxa"/>
          </w:tcPr>
          <w:p w14:paraId="08D1D97A" w14:textId="77777777" w:rsidR="00BD7401" w:rsidRDefault="00BD7401">
            <w:pPr>
              <w:spacing w:after="0" w:line="240" w:lineRule="auto"/>
              <w:jc w:val="both"/>
            </w:pPr>
          </w:p>
        </w:tc>
      </w:tr>
      <w:tr w:rsidR="00BD7401" w14:paraId="08D1D980" w14:textId="77777777" w:rsidTr="00337EBA">
        <w:trPr>
          <w:trHeight w:val="291"/>
        </w:trPr>
        <w:tc>
          <w:tcPr>
            <w:tcW w:w="255" w:type="dxa"/>
          </w:tcPr>
          <w:p w14:paraId="08D1D97C" w14:textId="17C8CBF2" w:rsidR="00BD7401" w:rsidRDefault="00337EBA">
            <w:pPr>
              <w:spacing w:after="0" w:line="240" w:lineRule="auto"/>
              <w:jc w:val="both"/>
            </w:pPr>
            <w:r>
              <w:t>3</w:t>
            </w:r>
          </w:p>
        </w:tc>
        <w:tc>
          <w:tcPr>
            <w:tcW w:w="2220" w:type="dxa"/>
          </w:tcPr>
          <w:p w14:paraId="08D1D97D" w14:textId="5BE01FA7" w:rsidR="00BD7401" w:rsidRDefault="00337EBA">
            <w:pPr>
              <w:spacing w:after="0" w:line="240" w:lineRule="auto"/>
              <w:jc w:val="both"/>
            </w:pPr>
            <w:r>
              <w:t>Nombre científico de la especie</w:t>
            </w:r>
          </w:p>
        </w:tc>
        <w:tc>
          <w:tcPr>
            <w:tcW w:w="6360" w:type="dxa"/>
          </w:tcPr>
          <w:p w14:paraId="08D1D97E" w14:textId="33507EDE" w:rsidR="00BD7401" w:rsidRDefault="00337EBA">
            <w:pPr>
              <w:spacing w:after="0" w:line="240" w:lineRule="auto"/>
              <w:jc w:val="both"/>
            </w:pPr>
            <w:r>
              <w:t>Nombre científico de la especie</w:t>
            </w:r>
          </w:p>
        </w:tc>
        <w:tc>
          <w:tcPr>
            <w:tcW w:w="990" w:type="dxa"/>
          </w:tcPr>
          <w:p w14:paraId="08D1D97F" w14:textId="77777777" w:rsidR="00BD7401" w:rsidRDefault="00BD7401">
            <w:pPr>
              <w:spacing w:after="0" w:line="240" w:lineRule="auto"/>
              <w:jc w:val="both"/>
            </w:pPr>
          </w:p>
        </w:tc>
      </w:tr>
      <w:tr w:rsidR="00035D33" w14:paraId="35AD6AF6" w14:textId="77777777" w:rsidTr="00337EBA">
        <w:trPr>
          <w:trHeight w:val="291"/>
        </w:trPr>
        <w:tc>
          <w:tcPr>
            <w:tcW w:w="255" w:type="dxa"/>
          </w:tcPr>
          <w:p w14:paraId="49C287EC" w14:textId="58ED2A72" w:rsidR="00035D33" w:rsidRDefault="00035D33">
            <w:pPr>
              <w:spacing w:after="0" w:line="240" w:lineRule="auto"/>
              <w:jc w:val="both"/>
            </w:pPr>
            <w:r>
              <w:t>4</w:t>
            </w:r>
          </w:p>
        </w:tc>
        <w:tc>
          <w:tcPr>
            <w:tcW w:w="2220" w:type="dxa"/>
          </w:tcPr>
          <w:p w14:paraId="46E534B6" w14:textId="176B6079" w:rsidR="00035D33" w:rsidRDefault="00035D33">
            <w:pPr>
              <w:spacing w:after="0" w:line="240" w:lineRule="auto"/>
              <w:jc w:val="both"/>
            </w:pPr>
            <w:r>
              <w:t>Descripción</w:t>
            </w:r>
          </w:p>
        </w:tc>
        <w:tc>
          <w:tcPr>
            <w:tcW w:w="6360" w:type="dxa"/>
          </w:tcPr>
          <w:p w14:paraId="62240AFF" w14:textId="32847828" w:rsidR="00035D33" w:rsidRDefault="00035D33">
            <w:pPr>
              <w:spacing w:after="0" w:line="240" w:lineRule="auto"/>
              <w:jc w:val="both"/>
            </w:pPr>
            <w:r>
              <w:t>Breve descripción general</w:t>
            </w:r>
          </w:p>
        </w:tc>
        <w:tc>
          <w:tcPr>
            <w:tcW w:w="990" w:type="dxa"/>
          </w:tcPr>
          <w:p w14:paraId="1BC6D386" w14:textId="77777777" w:rsidR="00035D33" w:rsidRDefault="00035D33">
            <w:pPr>
              <w:spacing w:after="0" w:line="240" w:lineRule="auto"/>
              <w:jc w:val="both"/>
            </w:pPr>
          </w:p>
        </w:tc>
      </w:tr>
      <w:tr w:rsidR="00BD7401" w14:paraId="08D1D985" w14:textId="77777777" w:rsidTr="00337EBA">
        <w:trPr>
          <w:trHeight w:val="291"/>
        </w:trPr>
        <w:tc>
          <w:tcPr>
            <w:tcW w:w="255" w:type="dxa"/>
          </w:tcPr>
          <w:p w14:paraId="08D1D981" w14:textId="26AE1C07" w:rsidR="00BD7401" w:rsidRDefault="00035D33">
            <w:pPr>
              <w:spacing w:after="0" w:line="240" w:lineRule="auto"/>
              <w:jc w:val="both"/>
            </w:pPr>
            <w:r>
              <w:t>5</w:t>
            </w:r>
          </w:p>
        </w:tc>
        <w:tc>
          <w:tcPr>
            <w:tcW w:w="2220" w:type="dxa"/>
          </w:tcPr>
          <w:p w14:paraId="08D1D982" w14:textId="66B6A146" w:rsidR="00BD7401" w:rsidRDefault="00337EBA">
            <w:pPr>
              <w:spacing w:after="0" w:line="240" w:lineRule="auto"/>
              <w:jc w:val="both"/>
            </w:pPr>
            <w:r>
              <w:t>Id Zona</w:t>
            </w:r>
          </w:p>
        </w:tc>
        <w:tc>
          <w:tcPr>
            <w:tcW w:w="6360" w:type="dxa"/>
          </w:tcPr>
          <w:p w14:paraId="08D1D983" w14:textId="291D3954" w:rsidR="00BD7401" w:rsidRDefault="00337EBA">
            <w:pPr>
              <w:spacing w:after="0" w:line="240" w:lineRule="auto"/>
              <w:jc w:val="both"/>
            </w:pPr>
            <w:r>
              <w:t>Zona a la que pertenece la especie</w:t>
            </w:r>
          </w:p>
        </w:tc>
        <w:tc>
          <w:tcPr>
            <w:tcW w:w="990" w:type="dxa"/>
          </w:tcPr>
          <w:p w14:paraId="08D1D984" w14:textId="17A0B80A" w:rsidR="00BD7401" w:rsidRDefault="00337EBA">
            <w:pPr>
              <w:spacing w:after="0" w:line="240" w:lineRule="auto"/>
              <w:jc w:val="both"/>
            </w:pPr>
            <w:r>
              <w:t>FK</w:t>
            </w:r>
          </w:p>
        </w:tc>
      </w:tr>
    </w:tbl>
    <w:p w14:paraId="08D1D988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tbl>
      <w:tblPr>
        <w:tblStyle w:val="Style56"/>
        <w:tblpPr w:leftFromText="180" w:rightFromText="180" w:topFromText="180" w:bottomFromText="180" w:vertAnchor="text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"/>
        <w:gridCol w:w="2220"/>
        <w:gridCol w:w="6360"/>
        <w:gridCol w:w="990"/>
      </w:tblGrid>
      <w:tr w:rsidR="00337EBA" w14:paraId="2A254319" w14:textId="77777777" w:rsidTr="00CF7321">
        <w:tc>
          <w:tcPr>
            <w:tcW w:w="2475" w:type="dxa"/>
            <w:gridSpan w:val="2"/>
            <w:shd w:val="clear" w:color="auto" w:fill="DBEEF3"/>
          </w:tcPr>
          <w:p w14:paraId="28649F5A" w14:textId="77777777" w:rsidR="00337EBA" w:rsidRDefault="00337EBA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Entidad</w:t>
            </w:r>
          </w:p>
        </w:tc>
        <w:tc>
          <w:tcPr>
            <w:tcW w:w="6360" w:type="dxa"/>
            <w:shd w:val="clear" w:color="auto" w:fill="FFFFFF"/>
          </w:tcPr>
          <w:p w14:paraId="37421916" w14:textId="77777777" w:rsidR="00337EBA" w:rsidRDefault="00337EBA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HÁBITAT</w:t>
            </w:r>
          </w:p>
        </w:tc>
        <w:tc>
          <w:tcPr>
            <w:tcW w:w="990" w:type="dxa"/>
            <w:shd w:val="clear" w:color="auto" w:fill="FFFFFF"/>
          </w:tcPr>
          <w:p w14:paraId="7DC92F37" w14:textId="77777777" w:rsidR="00337EBA" w:rsidRDefault="00337EBA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37EBA" w14:paraId="1E900A34" w14:textId="77777777" w:rsidTr="00CF7321">
        <w:tc>
          <w:tcPr>
            <w:tcW w:w="255" w:type="dxa"/>
            <w:shd w:val="clear" w:color="auto" w:fill="DBEEF3"/>
            <w:vAlign w:val="center"/>
          </w:tcPr>
          <w:p w14:paraId="728BE222" w14:textId="77777777" w:rsidR="00337EBA" w:rsidRDefault="00337EBA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220" w:type="dxa"/>
            <w:shd w:val="clear" w:color="auto" w:fill="DBEEF3"/>
            <w:vAlign w:val="center"/>
          </w:tcPr>
          <w:p w14:paraId="7B6F1A33" w14:textId="77777777" w:rsidR="00337EBA" w:rsidRDefault="00337EBA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6360" w:type="dxa"/>
            <w:shd w:val="clear" w:color="auto" w:fill="DBEEF3"/>
            <w:vAlign w:val="center"/>
          </w:tcPr>
          <w:p w14:paraId="704D0D70" w14:textId="77777777" w:rsidR="00337EBA" w:rsidRDefault="00337EBA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990" w:type="dxa"/>
            <w:shd w:val="clear" w:color="auto" w:fill="DBEEF3"/>
          </w:tcPr>
          <w:p w14:paraId="570965B7" w14:textId="77777777" w:rsidR="00337EBA" w:rsidRDefault="00337EBA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Clave</w:t>
            </w:r>
          </w:p>
        </w:tc>
      </w:tr>
      <w:tr w:rsidR="00337EBA" w14:paraId="12AA0058" w14:textId="77777777" w:rsidTr="00CF7321">
        <w:tc>
          <w:tcPr>
            <w:tcW w:w="255" w:type="dxa"/>
          </w:tcPr>
          <w:p w14:paraId="16E435E0" w14:textId="77777777" w:rsidR="00337EBA" w:rsidRDefault="00337EBA" w:rsidP="00CF7321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220" w:type="dxa"/>
          </w:tcPr>
          <w:p w14:paraId="4BF382B4" w14:textId="77777777" w:rsidR="00337EBA" w:rsidRDefault="00337EBA" w:rsidP="00CF7321">
            <w:pPr>
              <w:spacing w:after="0" w:line="240" w:lineRule="auto"/>
              <w:jc w:val="both"/>
            </w:pPr>
            <w:r>
              <w:t>Id_habitat</w:t>
            </w:r>
          </w:p>
        </w:tc>
        <w:tc>
          <w:tcPr>
            <w:tcW w:w="6360" w:type="dxa"/>
          </w:tcPr>
          <w:p w14:paraId="57EA134C" w14:textId="77777777" w:rsidR="00337EBA" w:rsidRDefault="00337EBA" w:rsidP="00CF7321">
            <w:pPr>
              <w:spacing w:after="0" w:line="240" w:lineRule="auto"/>
              <w:jc w:val="both"/>
            </w:pPr>
            <w:r>
              <w:t>Identificador único del hábitat</w:t>
            </w:r>
          </w:p>
        </w:tc>
        <w:tc>
          <w:tcPr>
            <w:tcW w:w="990" w:type="dxa"/>
          </w:tcPr>
          <w:p w14:paraId="49F337A1" w14:textId="77777777" w:rsidR="00337EBA" w:rsidRDefault="00337EBA" w:rsidP="00CF7321">
            <w:pPr>
              <w:spacing w:after="0" w:line="240" w:lineRule="auto"/>
              <w:jc w:val="both"/>
            </w:pPr>
            <w:r>
              <w:t>PK</w:t>
            </w:r>
          </w:p>
        </w:tc>
      </w:tr>
      <w:tr w:rsidR="00337EBA" w14:paraId="1AB10EE4" w14:textId="77777777" w:rsidTr="00CF7321">
        <w:tc>
          <w:tcPr>
            <w:tcW w:w="255" w:type="dxa"/>
          </w:tcPr>
          <w:p w14:paraId="1EDBF62E" w14:textId="77777777" w:rsidR="00337EBA" w:rsidRDefault="00337EBA" w:rsidP="00CF7321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220" w:type="dxa"/>
          </w:tcPr>
          <w:p w14:paraId="777FFDC0" w14:textId="77777777" w:rsidR="00337EBA" w:rsidRDefault="00337EBA" w:rsidP="00CF7321">
            <w:pPr>
              <w:spacing w:after="0" w:line="240" w:lineRule="auto"/>
              <w:jc w:val="both"/>
            </w:pPr>
            <w:r>
              <w:t>Nombre</w:t>
            </w:r>
          </w:p>
        </w:tc>
        <w:tc>
          <w:tcPr>
            <w:tcW w:w="6360" w:type="dxa"/>
          </w:tcPr>
          <w:p w14:paraId="0436B40D" w14:textId="77777777" w:rsidR="00337EBA" w:rsidRDefault="00337EBA" w:rsidP="00CF7321">
            <w:pPr>
              <w:spacing w:after="0" w:line="240" w:lineRule="auto"/>
              <w:jc w:val="both"/>
            </w:pPr>
            <w:r>
              <w:t>Nombre del hábitat</w:t>
            </w:r>
          </w:p>
        </w:tc>
        <w:tc>
          <w:tcPr>
            <w:tcW w:w="990" w:type="dxa"/>
          </w:tcPr>
          <w:p w14:paraId="41A60F98" w14:textId="77777777" w:rsidR="00337EBA" w:rsidRDefault="00337EBA" w:rsidP="00CF7321">
            <w:pPr>
              <w:spacing w:after="0" w:line="240" w:lineRule="auto"/>
              <w:jc w:val="both"/>
            </w:pPr>
          </w:p>
        </w:tc>
      </w:tr>
      <w:tr w:rsidR="00337EBA" w14:paraId="0BA8825A" w14:textId="77777777" w:rsidTr="00CF7321">
        <w:tc>
          <w:tcPr>
            <w:tcW w:w="255" w:type="dxa"/>
          </w:tcPr>
          <w:p w14:paraId="1594FE0C" w14:textId="77777777" w:rsidR="00337EBA" w:rsidRDefault="00337EBA" w:rsidP="00CF7321">
            <w:pPr>
              <w:spacing w:after="0" w:line="240" w:lineRule="auto"/>
              <w:jc w:val="both"/>
            </w:pPr>
            <w:r>
              <w:t>3</w:t>
            </w:r>
          </w:p>
        </w:tc>
        <w:tc>
          <w:tcPr>
            <w:tcW w:w="2220" w:type="dxa"/>
          </w:tcPr>
          <w:p w14:paraId="0FE2D533" w14:textId="77777777" w:rsidR="00337EBA" w:rsidRDefault="00337EBA" w:rsidP="00CF7321">
            <w:pPr>
              <w:spacing w:after="0" w:line="240" w:lineRule="auto"/>
              <w:jc w:val="both"/>
            </w:pPr>
            <w:r>
              <w:t>Clima</w:t>
            </w:r>
          </w:p>
        </w:tc>
        <w:tc>
          <w:tcPr>
            <w:tcW w:w="6360" w:type="dxa"/>
          </w:tcPr>
          <w:p w14:paraId="0C19B9E8" w14:textId="77777777" w:rsidR="00337EBA" w:rsidRDefault="00337EBA" w:rsidP="00CF7321">
            <w:pPr>
              <w:spacing w:after="0" w:line="240" w:lineRule="auto"/>
              <w:jc w:val="both"/>
            </w:pPr>
            <w:r>
              <w:t xml:space="preserve">Clima predominante </w:t>
            </w:r>
          </w:p>
        </w:tc>
        <w:tc>
          <w:tcPr>
            <w:tcW w:w="990" w:type="dxa"/>
          </w:tcPr>
          <w:p w14:paraId="51FDAB7C" w14:textId="77777777" w:rsidR="00337EBA" w:rsidRDefault="00337EBA" w:rsidP="00CF7321">
            <w:pPr>
              <w:spacing w:after="0" w:line="240" w:lineRule="auto"/>
              <w:jc w:val="both"/>
            </w:pPr>
          </w:p>
        </w:tc>
      </w:tr>
      <w:tr w:rsidR="00337EBA" w14:paraId="765FC490" w14:textId="77777777" w:rsidTr="00CF7321">
        <w:tc>
          <w:tcPr>
            <w:tcW w:w="255" w:type="dxa"/>
          </w:tcPr>
          <w:p w14:paraId="5A9D630D" w14:textId="77777777" w:rsidR="00337EBA" w:rsidRDefault="00337EBA" w:rsidP="00CF7321">
            <w:pPr>
              <w:spacing w:after="0" w:line="240" w:lineRule="auto"/>
              <w:jc w:val="both"/>
            </w:pPr>
            <w:r>
              <w:t>4</w:t>
            </w:r>
          </w:p>
        </w:tc>
        <w:tc>
          <w:tcPr>
            <w:tcW w:w="2220" w:type="dxa"/>
          </w:tcPr>
          <w:p w14:paraId="62EDD7F1" w14:textId="77777777" w:rsidR="00337EBA" w:rsidRDefault="00337EBA" w:rsidP="00CF7321">
            <w:pPr>
              <w:spacing w:after="0" w:line="240" w:lineRule="auto"/>
              <w:jc w:val="both"/>
            </w:pPr>
            <w:r>
              <w:t>Vegetación</w:t>
            </w:r>
          </w:p>
        </w:tc>
        <w:tc>
          <w:tcPr>
            <w:tcW w:w="6360" w:type="dxa"/>
          </w:tcPr>
          <w:p w14:paraId="598219CE" w14:textId="77777777" w:rsidR="00337EBA" w:rsidRDefault="00337EBA" w:rsidP="00CF7321">
            <w:pPr>
              <w:spacing w:after="0" w:line="240" w:lineRule="auto"/>
              <w:jc w:val="both"/>
            </w:pPr>
            <w:r>
              <w:t>Tipo de vegetación predominante</w:t>
            </w:r>
          </w:p>
        </w:tc>
        <w:tc>
          <w:tcPr>
            <w:tcW w:w="990" w:type="dxa"/>
          </w:tcPr>
          <w:p w14:paraId="6F24EB32" w14:textId="77777777" w:rsidR="00337EBA" w:rsidRDefault="00337EBA" w:rsidP="00CF7321">
            <w:pPr>
              <w:spacing w:after="0" w:line="240" w:lineRule="auto"/>
              <w:jc w:val="both"/>
            </w:pPr>
          </w:p>
        </w:tc>
      </w:tr>
    </w:tbl>
    <w:p w14:paraId="41850D86" w14:textId="77777777" w:rsidR="00337EBA" w:rsidRDefault="00337E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tbl>
      <w:tblPr>
        <w:tblStyle w:val="Style56"/>
        <w:tblpPr w:leftFromText="180" w:rightFromText="180" w:topFromText="180" w:bottomFromText="180" w:vertAnchor="text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"/>
        <w:gridCol w:w="2220"/>
        <w:gridCol w:w="6360"/>
        <w:gridCol w:w="990"/>
      </w:tblGrid>
      <w:tr w:rsidR="00BD7401" w14:paraId="08D1D98C" w14:textId="77777777">
        <w:tc>
          <w:tcPr>
            <w:tcW w:w="2475" w:type="dxa"/>
            <w:gridSpan w:val="2"/>
            <w:shd w:val="clear" w:color="auto" w:fill="DBEEF3"/>
          </w:tcPr>
          <w:p w14:paraId="08D1D989" w14:textId="7FC158D5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Entidad</w:t>
            </w:r>
          </w:p>
        </w:tc>
        <w:tc>
          <w:tcPr>
            <w:tcW w:w="6360" w:type="dxa"/>
            <w:shd w:val="clear" w:color="auto" w:fill="FFFFFF"/>
          </w:tcPr>
          <w:p w14:paraId="08D1D98A" w14:textId="29BF5EC0" w:rsidR="00BD7401" w:rsidRDefault="00337EB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ZONA</w:t>
            </w:r>
          </w:p>
        </w:tc>
        <w:tc>
          <w:tcPr>
            <w:tcW w:w="990" w:type="dxa"/>
            <w:shd w:val="clear" w:color="auto" w:fill="FFFFFF"/>
          </w:tcPr>
          <w:p w14:paraId="08D1D98B" w14:textId="77777777" w:rsidR="00BD7401" w:rsidRDefault="00BD74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D7401" w14:paraId="08D1D991" w14:textId="77777777">
        <w:tc>
          <w:tcPr>
            <w:tcW w:w="255" w:type="dxa"/>
            <w:shd w:val="clear" w:color="auto" w:fill="DBEEF3"/>
            <w:vAlign w:val="center"/>
          </w:tcPr>
          <w:p w14:paraId="08D1D98D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220" w:type="dxa"/>
            <w:shd w:val="clear" w:color="auto" w:fill="DBEEF3"/>
            <w:vAlign w:val="center"/>
          </w:tcPr>
          <w:p w14:paraId="08D1D98E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6360" w:type="dxa"/>
            <w:shd w:val="clear" w:color="auto" w:fill="DBEEF3"/>
            <w:vAlign w:val="center"/>
          </w:tcPr>
          <w:p w14:paraId="08D1D98F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990" w:type="dxa"/>
            <w:shd w:val="clear" w:color="auto" w:fill="DBEEF3"/>
          </w:tcPr>
          <w:p w14:paraId="08D1D990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Clave</w:t>
            </w:r>
          </w:p>
        </w:tc>
      </w:tr>
      <w:tr w:rsidR="00BD7401" w14:paraId="08D1D996" w14:textId="77777777">
        <w:tc>
          <w:tcPr>
            <w:tcW w:w="255" w:type="dxa"/>
          </w:tcPr>
          <w:p w14:paraId="08D1D992" w14:textId="0300CC7D" w:rsidR="00BD7401" w:rsidRDefault="00337EBA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220" w:type="dxa"/>
          </w:tcPr>
          <w:p w14:paraId="08D1D993" w14:textId="448DB083" w:rsidR="00BD7401" w:rsidRDefault="00337EBA">
            <w:pPr>
              <w:spacing w:after="0" w:line="240" w:lineRule="auto"/>
              <w:jc w:val="both"/>
            </w:pPr>
            <w:r>
              <w:t>id_zona</w:t>
            </w:r>
          </w:p>
        </w:tc>
        <w:tc>
          <w:tcPr>
            <w:tcW w:w="6360" w:type="dxa"/>
          </w:tcPr>
          <w:p w14:paraId="08D1D994" w14:textId="098EDC92" w:rsidR="00BD7401" w:rsidRDefault="00337EBA">
            <w:pPr>
              <w:spacing w:after="0" w:line="240" w:lineRule="auto"/>
              <w:jc w:val="both"/>
            </w:pPr>
            <w:r>
              <w:t>identificador único de la zona</w:t>
            </w:r>
          </w:p>
        </w:tc>
        <w:tc>
          <w:tcPr>
            <w:tcW w:w="990" w:type="dxa"/>
          </w:tcPr>
          <w:p w14:paraId="08D1D995" w14:textId="1B44234A" w:rsidR="00BD7401" w:rsidRDefault="00337EBA">
            <w:pPr>
              <w:spacing w:after="0" w:line="240" w:lineRule="auto"/>
              <w:jc w:val="both"/>
            </w:pPr>
            <w:r>
              <w:t>PK</w:t>
            </w:r>
          </w:p>
        </w:tc>
      </w:tr>
      <w:tr w:rsidR="00BD7401" w14:paraId="08D1D99B" w14:textId="77777777">
        <w:tc>
          <w:tcPr>
            <w:tcW w:w="255" w:type="dxa"/>
          </w:tcPr>
          <w:p w14:paraId="08D1D997" w14:textId="50B19500" w:rsidR="00BD7401" w:rsidRDefault="00337EBA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220" w:type="dxa"/>
          </w:tcPr>
          <w:p w14:paraId="08D1D998" w14:textId="4294C30E" w:rsidR="00BD7401" w:rsidRDefault="00337EBA">
            <w:pPr>
              <w:spacing w:after="0" w:line="240" w:lineRule="auto"/>
              <w:jc w:val="both"/>
            </w:pPr>
            <w:r>
              <w:t>Nombre</w:t>
            </w:r>
          </w:p>
        </w:tc>
        <w:tc>
          <w:tcPr>
            <w:tcW w:w="6360" w:type="dxa"/>
          </w:tcPr>
          <w:p w14:paraId="08D1D999" w14:textId="30336BF3" w:rsidR="00BD7401" w:rsidRDefault="00337EBA">
            <w:pPr>
              <w:spacing w:after="0" w:line="240" w:lineRule="auto"/>
              <w:jc w:val="both"/>
            </w:pPr>
            <w:r>
              <w:t>Nombre de la zona</w:t>
            </w:r>
          </w:p>
        </w:tc>
        <w:tc>
          <w:tcPr>
            <w:tcW w:w="990" w:type="dxa"/>
          </w:tcPr>
          <w:p w14:paraId="08D1D99A" w14:textId="77777777" w:rsidR="00BD7401" w:rsidRDefault="00BD7401">
            <w:pPr>
              <w:spacing w:after="0" w:line="240" w:lineRule="auto"/>
              <w:jc w:val="both"/>
            </w:pPr>
          </w:p>
        </w:tc>
      </w:tr>
      <w:tr w:rsidR="00BD7401" w14:paraId="08D1D9A0" w14:textId="77777777">
        <w:tc>
          <w:tcPr>
            <w:tcW w:w="255" w:type="dxa"/>
          </w:tcPr>
          <w:p w14:paraId="08D1D99C" w14:textId="47AE06AE" w:rsidR="00BD7401" w:rsidRDefault="00337EBA">
            <w:pPr>
              <w:spacing w:after="0" w:line="240" w:lineRule="auto"/>
              <w:jc w:val="both"/>
            </w:pPr>
            <w:r>
              <w:t>3</w:t>
            </w:r>
          </w:p>
        </w:tc>
        <w:tc>
          <w:tcPr>
            <w:tcW w:w="2220" w:type="dxa"/>
          </w:tcPr>
          <w:p w14:paraId="08D1D99D" w14:textId="58F5DE3A" w:rsidR="00BD7401" w:rsidRDefault="00337EBA">
            <w:pPr>
              <w:spacing w:after="0" w:line="240" w:lineRule="auto"/>
              <w:jc w:val="both"/>
            </w:pPr>
            <w:r>
              <w:t>Extensión</w:t>
            </w:r>
          </w:p>
        </w:tc>
        <w:tc>
          <w:tcPr>
            <w:tcW w:w="6360" w:type="dxa"/>
          </w:tcPr>
          <w:p w14:paraId="08D1D99E" w14:textId="2B50C4A6" w:rsidR="00BD7401" w:rsidRDefault="00337EBA">
            <w:pPr>
              <w:spacing w:after="0" w:line="240" w:lineRule="auto"/>
              <w:jc w:val="both"/>
            </w:pPr>
            <w:r>
              <w:t>Tamaño de la zona (m²)</w:t>
            </w:r>
          </w:p>
        </w:tc>
        <w:tc>
          <w:tcPr>
            <w:tcW w:w="990" w:type="dxa"/>
          </w:tcPr>
          <w:p w14:paraId="08D1D99F" w14:textId="77777777" w:rsidR="00BD7401" w:rsidRDefault="00BD7401">
            <w:pPr>
              <w:spacing w:after="0" w:line="240" w:lineRule="auto"/>
              <w:jc w:val="both"/>
            </w:pPr>
          </w:p>
        </w:tc>
      </w:tr>
      <w:tr w:rsidR="00BD7401" w14:paraId="08D1D9A5" w14:textId="77777777">
        <w:tc>
          <w:tcPr>
            <w:tcW w:w="255" w:type="dxa"/>
          </w:tcPr>
          <w:p w14:paraId="08D1D9A1" w14:textId="1914D50E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2220" w:type="dxa"/>
          </w:tcPr>
          <w:p w14:paraId="08D1D9A2" w14:textId="795A245F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6360" w:type="dxa"/>
          </w:tcPr>
          <w:p w14:paraId="08D1D9A3" w14:textId="77B86DD3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990" w:type="dxa"/>
          </w:tcPr>
          <w:p w14:paraId="08D1D9A4" w14:textId="223253B0" w:rsidR="00BD7401" w:rsidRDefault="00BD7401">
            <w:pPr>
              <w:spacing w:after="0" w:line="240" w:lineRule="auto"/>
              <w:jc w:val="both"/>
            </w:pPr>
          </w:p>
        </w:tc>
      </w:tr>
    </w:tbl>
    <w:p w14:paraId="08D1D9A6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tbl>
      <w:tblPr>
        <w:tblStyle w:val="Style56"/>
        <w:tblpPr w:leftFromText="180" w:rightFromText="180" w:topFromText="180" w:bottomFromText="180" w:vertAnchor="text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"/>
        <w:gridCol w:w="2220"/>
        <w:gridCol w:w="6360"/>
        <w:gridCol w:w="990"/>
      </w:tblGrid>
      <w:tr w:rsidR="00035D33" w14:paraId="30F5A411" w14:textId="77777777" w:rsidTr="00CF7321">
        <w:tc>
          <w:tcPr>
            <w:tcW w:w="2475" w:type="dxa"/>
            <w:gridSpan w:val="2"/>
            <w:shd w:val="clear" w:color="auto" w:fill="DBEEF3"/>
          </w:tcPr>
          <w:p w14:paraId="754948EC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Entidad</w:t>
            </w:r>
          </w:p>
        </w:tc>
        <w:tc>
          <w:tcPr>
            <w:tcW w:w="6360" w:type="dxa"/>
            <w:shd w:val="clear" w:color="auto" w:fill="FFFFFF"/>
          </w:tcPr>
          <w:p w14:paraId="177F6D70" w14:textId="68FE73DC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ITINERARIO</w:t>
            </w:r>
          </w:p>
        </w:tc>
        <w:tc>
          <w:tcPr>
            <w:tcW w:w="990" w:type="dxa"/>
            <w:shd w:val="clear" w:color="auto" w:fill="FFFFFF"/>
          </w:tcPr>
          <w:p w14:paraId="0E962427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35D33" w14:paraId="28B5583E" w14:textId="77777777" w:rsidTr="00CF7321">
        <w:tc>
          <w:tcPr>
            <w:tcW w:w="255" w:type="dxa"/>
            <w:shd w:val="clear" w:color="auto" w:fill="DBEEF3"/>
            <w:vAlign w:val="center"/>
          </w:tcPr>
          <w:p w14:paraId="5AA3E6FB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220" w:type="dxa"/>
            <w:shd w:val="clear" w:color="auto" w:fill="DBEEF3"/>
            <w:vAlign w:val="center"/>
          </w:tcPr>
          <w:p w14:paraId="5CE11DF9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6360" w:type="dxa"/>
            <w:shd w:val="clear" w:color="auto" w:fill="DBEEF3"/>
            <w:vAlign w:val="center"/>
          </w:tcPr>
          <w:p w14:paraId="4347BDC9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990" w:type="dxa"/>
            <w:shd w:val="clear" w:color="auto" w:fill="DBEEF3"/>
          </w:tcPr>
          <w:p w14:paraId="3248AA2D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Clave</w:t>
            </w:r>
          </w:p>
        </w:tc>
      </w:tr>
      <w:tr w:rsidR="00035D33" w14:paraId="5DB8E7E0" w14:textId="77777777" w:rsidTr="00CF7321">
        <w:tc>
          <w:tcPr>
            <w:tcW w:w="255" w:type="dxa"/>
          </w:tcPr>
          <w:p w14:paraId="5006F879" w14:textId="77777777" w:rsidR="00035D33" w:rsidRDefault="00035D33" w:rsidP="00CF7321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220" w:type="dxa"/>
          </w:tcPr>
          <w:p w14:paraId="36770B68" w14:textId="648ED137" w:rsidR="00035D33" w:rsidRDefault="00035D33" w:rsidP="00CF7321">
            <w:pPr>
              <w:spacing w:after="0" w:line="240" w:lineRule="auto"/>
              <w:jc w:val="both"/>
            </w:pPr>
            <w:r>
              <w:t>Id_itinerario</w:t>
            </w:r>
          </w:p>
        </w:tc>
        <w:tc>
          <w:tcPr>
            <w:tcW w:w="6360" w:type="dxa"/>
          </w:tcPr>
          <w:p w14:paraId="0FFD5945" w14:textId="04EEFD26" w:rsidR="00035D33" w:rsidRDefault="00035D33" w:rsidP="00CF7321">
            <w:pPr>
              <w:spacing w:after="0" w:line="240" w:lineRule="auto"/>
              <w:jc w:val="both"/>
            </w:pPr>
            <w:r>
              <w:t>identificador único del itinerario</w:t>
            </w:r>
          </w:p>
        </w:tc>
        <w:tc>
          <w:tcPr>
            <w:tcW w:w="990" w:type="dxa"/>
          </w:tcPr>
          <w:p w14:paraId="0556604C" w14:textId="77777777" w:rsidR="00035D33" w:rsidRDefault="00035D33" w:rsidP="00CF7321">
            <w:pPr>
              <w:spacing w:after="0" w:line="240" w:lineRule="auto"/>
              <w:jc w:val="both"/>
            </w:pPr>
            <w:r>
              <w:t>PK</w:t>
            </w:r>
          </w:p>
        </w:tc>
      </w:tr>
      <w:tr w:rsidR="00035D33" w14:paraId="14E9CE5E" w14:textId="77777777" w:rsidTr="00CF7321">
        <w:tc>
          <w:tcPr>
            <w:tcW w:w="255" w:type="dxa"/>
          </w:tcPr>
          <w:p w14:paraId="19A452EB" w14:textId="77777777" w:rsidR="00035D33" w:rsidRDefault="00035D33" w:rsidP="00CF7321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220" w:type="dxa"/>
          </w:tcPr>
          <w:p w14:paraId="500DD358" w14:textId="247FC98B" w:rsidR="00035D33" w:rsidRDefault="00035D33" w:rsidP="00CF7321">
            <w:pPr>
              <w:spacing w:after="0" w:line="240" w:lineRule="auto"/>
              <w:jc w:val="both"/>
            </w:pPr>
            <w:r>
              <w:t>Codigo</w:t>
            </w:r>
          </w:p>
        </w:tc>
        <w:tc>
          <w:tcPr>
            <w:tcW w:w="6360" w:type="dxa"/>
          </w:tcPr>
          <w:p w14:paraId="3D71A5DE" w14:textId="2B8429D1" w:rsidR="00035D33" w:rsidRDefault="00035D33" w:rsidP="00CF7321">
            <w:pPr>
              <w:spacing w:after="0" w:line="240" w:lineRule="auto"/>
              <w:jc w:val="both"/>
            </w:pPr>
            <w:r>
              <w:t>Código de itinerario</w:t>
            </w:r>
          </w:p>
        </w:tc>
        <w:tc>
          <w:tcPr>
            <w:tcW w:w="990" w:type="dxa"/>
          </w:tcPr>
          <w:p w14:paraId="4BF519C1" w14:textId="77777777" w:rsidR="00035D33" w:rsidRDefault="00035D33" w:rsidP="00CF7321">
            <w:pPr>
              <w:spacing w:after="0" w:line="240" w:lineRule="auto"/>
              <w:jc w:val="both"/>
            </w:pPr>
          </w:p>
        </w:tc>
      </w:tr>
      <w:tr w:rsidR="00035D33" w14:paraId="3962F09D" w14:textId="77777777" w:rsidTr="00CF7321">
        <w:tc>
          <w:tcPr>
            <w:tcW w:w="255" w:type="dxa"/>
          </w:tcPr>
          <w:p w14:paraId="689EAA09" w14:textId="77777777" w:rsidR="00035D33" w:rsidRDefault="00035D33" w:rsidP="00CF7321">
            <w:pPr>
              <w:spacing w:after="0" w:line="240" w:lineRule="auto"/>
              <w:jc w:val="both"/>
            </w:pPr>
            <w:r>
              <w:t>3</w:t>
            </w:r>
          </w:p>
        </w:tc>
        <w:tc>
          <w:tcPr>
            <w:tcW w:w="2220" w:type="dxa"/>
          </w:tcPr>
          <w:p w14:paraId="29EE1CD2" w14:textId="7DB7D945" w:rsidR="00035D33" w:rsidRDefault="00035D33" w:rsidP="00CF7321">
            <w:pPr>
              <w:spacing w:after="0" w:line="240" w:lineRule="auto"/>
              <w:jc w:val="both"/>
            </w:pPr>
            <w:r>
              <w:t>Duración</w:t>
            </w:r>
          </w:p>
        </w:tc>
        <w:tc>
          <w:tcPr>
            <w:tcW w:w="6360" w:type="dxa"/>
          </w:tcPr>
          <w:p w14:paraId="2ED4804D" w14:textId="5CBEC9D5" w:rsidR="00035D33" w:rsidRDefault="00035D33" w:rsidP="00CF7321">
            <w:pPr>
              <w:spacing w:after="0" w:line="240" w:lineRule="auto"/>
              <w:jc w:val="both"/>
            </w:pPr>
            <w:r>
              <w:t>Duración estimada (minutos/horas)</w:t>
            </w:r>
          </w:p>
        </w:tc>
        <w:tc>
          <w:tcPr>
            <w:tcW w:w="990" w:type="dxa"/>
          </w:tcPr>
          <w:p w14:paraId="294AE5E9" w14:textId="77777777" w:rsidR="00035D33" w:rsidRDefault="00035D33" w:rsidP="00CF7321">
            <w:pPr>
              <w:spacing w:after="0" w:line="240" w:lineRule="auto"/>
              <w:jc w:val="both"/>
            </w:pPr>
          </w:p>
        </w:tc>
      </w:tr>
      <w:tr w:rsidR="00035D33" w14:paraId="1E914BE3" w14:textId="77777777" w:rsidTr="00CF7321">
        <w:tc>
          <w:tcPr>
            <w:tcW w:w="255" w:type="dxa"/>
          </w:tcPr>
          <w:p w14:paraId="23B59020" w14:textId="3D09C4FC" w:rsidR="00035D33" w:rsidRDefault="00035D33" w:rsidP="00CF7321">
            <w:pPr>
              <w:spacing w:after="0" w:line="240" w:lineRule="auto"/>
              <w:jc w:val="both"/>
            </w:pPr>
            <w:r>
              <w:t>4</w:t>
            </w:r>
          </w:p>
        </w:tc>
        <w:tc>
          <w:tcPr>
            <w:tcW w:w="2220" w:type="dxa"/>
          </w:tcPr>
          <w:p w14:paraId="0766F458" w14:textId="7EFA7410" w:rsidR="00035D33" w:rsidRDefault="00035D33" w:rsidP="00CF7321">
            <w:pPr>
              <w:spacing w:after="0" w:line="240" w:lineRule="auto"/>
              <w:jc w:val="both"/>
            </w:pPr>
            <w:r>
              <w:t>Longitud</w:t>
            </w:r>
          </w:p>
        </w:tc>
        <w:tc>
          <w:tcPr>
            <w:tcW w:w="6360" w:type="dxa"/>
          </w:tcPr>
          <w:p w14:paraId="13B889D8" w14:textId="6AD308E9" w:rsidR="00035D33" w:rsidRDefault="00035D33" w:rsidP="00CF7321">
            <w:pPr>
              <w:spacing w:after="0" w:line="240" w:lineRule="auto"/>
              <w:jc w:val="both"/>
            </w:pPr>
            <w:r>
              <w:t>longitud total del recorrido</w:t>
            </w:r>
          </w:p>
        </w:tc>
        <w:tc>
          <w:tcPr>
            <w:tcW w:w="990" w:type="dxa"/>
          </w:tcPr>
          <w:p w14:paraId="298CEDF3" w14:textId="77777777" w:rsidR="00035D33" w:rsidRDefault="00035D33" w:rsidP="00CF7321">
            <w:pPr>
              <w:spacing w:after="0" w:line="240" w:lineRule="auto"/>
              <w:jc w:val="both"/>
            </w:pPr>
          </w:p>
        </w:tc>
      </w:tr>
    </w:tbl>
    <w:p w14:paraId="08B3FA6E" w14:textId="77777777" w:rsidR="00035D33" w:rsidRDefault="00035D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</w:p>
    <w:tbl>
      <w:tblPr>
        <w:tblStyle w:val="Style56"/>
        <w:tblpPr w:leftFromText="180" w:rightFromText="180" w:topFromText="180" w:bottomFromText="180" w:vertAnchor="text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"/>
        <w:gridCol w:w="2220"/>
        <w:gridCol w:w="6360"/>
        <w:gridCol w:w="990"/>
      </w:tblGrid>
      <w:tr w:rsidR="00035D33" w14:paraId="6795E44C" w14:textId="77777777" w:rsidTr="00CF7321">
        <w:tc>
          <w:tcPr>
            <w:tcW w:w="2475" w:type="dxa"/>
            <w:gridSpan w:val="2"/>
            <w:shd w:val="clear" w:color="auto" w:fill="DBEEF3"/>
          </w:tcPr>
          <w:p w14:paraId="7B9B07F4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Nombre Entidad</w:t>
            </w:r>
          </w:p>
        </w:tc>
        <w:tc>
          <w:tcPr>
            <w:tcW w:w="6360" w:type="dxa"/>
            <w:shd w:val="clear" w:color="auto" w:fill="FFFFFF"/>
          </w:tcPr>
          <w:p w14:paraId="058D0C1D" w14:textId="7C0B1CFF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GUIA</w:t>
            </w:r>
          </w:p>
        </w:tc>
        <w:tc>
          <w:tcPr>
            <w:tcW w:w="990" w:type="dxa"/>
            <w:shd w:val="clear" w:color="auto" w:fill="FFFFFF"/>
          </w:tcPr>
          <w:p w14:paraId="0F165A61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35D33" w14:paraId="22E0D836" w14:textId="77777777" w:rsidTr="00CF7321">
        <w:tc>
          <w:tcPr>
            <w:tcW w:w="255" w:type="dxa"/>
            <w:shd w:val="clear" w:color="auto" w:fill="DBEEF3"/>
            <w:vAlign w:val="center"/>
          </w:tcPr>
          <w:p w14:paraId="7C642620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220" w:type="dxa"/>
            <w:shd w:val="clear" w:color="auto" w:fill="DBEEF3"/>
            <w:vAlign w:val="center"/>
          </w:tcPr>
          <w:p w14:paraId="291796C2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6360" w:type="dxa"/>
            <w:shd w:val="clear" w:color="auto" w:fill="DBEEF3"/>
            <w:vAlign w:val="center"/>
          </w:tcPr>
          <w:p w14:paraId="08FF5125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990" w:type="dxa"/>
            <w:shd w:val="clear" w:color="auto" w:fill="DBEEF3"/>
          </w:tcPr>
          <w:p w14:paraId="45D8A28D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Clave</w:t>
            </w:r>
          </w:p>
        </w:tc>
      </w:tr>
      <w:tr w:rsidR="00035D33" w14:paraId="059FEEE4" w14:textId="77777777" w:rsidTr="00CF7321">
        <w:tc>
          <w:tcPr>
            <w:tcW w:w="255" w:type="dxa"/>
          </w:tcPr>
          <w:p w14:paraId="26D3530E" w14:textId="77777777" w:rsidR="00035D33" w:rsidRDefault="00035D33" w:rsidP="00CF7321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220" w:type="dxa"/>
          </w:tcPr>
          <w:p w14:paraId="142605D9" w14:textId="5E3E6E8A" w:rsidR="00035D33" w:rsidRDefault="00035D33" w:rsidP="00CF7321">
            <w:pPr>
              <w:spacing w:after="0" w:line="240" w:lineRule="auto"/>
              <w:jc w:val="both"/>
            </w:pPr>
            <w:r>
              <w:t>Id_guia</w:t>
            </w:r>
          </w:p>
        </w:tc>
        <w:tc>
          <w:tcPr>
            <w:tcW w:w="6360" w:type="dxa"/>
          </w:tcPr>
          <w:p w14:paraId="11BB0D6F" w14:textId="5B89BE54" w:rsidR="00035D33" w:rsidRDefault="00035D33" w:rsidP="00CF7321">
            <w:pPr>
              <w:spacing w:after="0" w:line="240" w:lineRule="auto"/>
              <w:jc w:val="both"/>
            </w:pPr>
            <w:r>
              <w:t>Identificador único del guía</w:t>
            </w:r>
          </w:p>
        </w:tc>
        <w:tc>
          <w:tcPr>
            <w:tcW w:w="990" w:type="dxa"/>
          </w:tcPr>
          <w:p w14:paraId="4FFF0642" w14:textId="77777777" w:rsidR="00035D33" w:rsidRDefault="00035D33" w:rsidP="00CF7321">
            <w:pPr>
              <w:spacing w:after="0" w:line="240" w:lineRule="auto"/>
              <w:jc w:val="both"/>
            </w:pPr>
            <w:r>
              <w:t>PK</w:t>
            </w:r>
          </w:p>
        </w:tc>
      </w:tr>
      <w:tr w:rsidR="00035D33" w14:paraId="75058428" w14:textId="77777777" w:rsidTr="00CF7321">
        <w:tc>
          <w:tcPr>
            <w:tcW w:w="255" w:type="dxa"/>
          </w:tcPr>
          <w:p w14:paraId="639C5D4B" w14:textId="77777777" w:rsidR="00035D33" w:rsidRDefault="00035D33" w:rsidP="00CF7321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220" w:type="dxa"/>
          </w:tcPr>
          <w:p w14:paraId="00B3F67E" w14:textId="7017EF92" w:rsidR="00035D33" w:rsidRDefault="00035D33" w:rsidP="00CF7321">
            <w:pPr>
              <w:spacing w:after="0" w:line="240" w:lineRule="auto"/>
              <w:jc w:val="both"/>
            </w:pPr>
            <w:r>
              <w:t>Nombre</w:t>
            </w:r>
          </w:p>
        </w:tc>
        <w:tc>
          <w:tcPr>
            <w:tcW w:w="6360" w:type="dxa"/>
          </w:tcPr>
          <w:p w14:paraId="1303F700" w14:textId="449DC8ED" w:rsidR="00035D33" w:rsidRDefault="00035D33" w:rsidP="00CF7321">
            <w:pPr>
              <w:spacing w:after="0" w:line="240" w:lineRule="auto"/>
              <w:jc w:val="both"/>
            </w:pPr>
            <w:r>
              <w:t>Nombre completo</w:t>
            </w:r>
          </w:p>
        </w:tc>
        <w:tc>
          <w:tcPr>
            <w:tcW w:w="990" w:type="dxa"/>
          </w:tcPr>
          <w:p w14:paraId="1A276976" w14:textId="77777777" w:rsidR="00035D33" w:rsidRDefault="00035D33" w:rsidP="00CF7321">
            <w:pPr>
              <w:spacing w:after="0" w:line="240" w:lineRule="auto"/>
              <w:jc w:val="both"/>
            </w:pPr>
          </w:p>
        </w:tc>
      </w:tr>
      <w:tr w:rsidR="00035D33" w14:paraId="43A157F1" w14:textId="77777777" w:rsidTr="00CF7321">
        <w:tc>
          <w:tcPr>
            <w:tcW w:w="255" w:type="dxa"/>
          </w:tcPr>
          <w:p w14:paraId="6FABE222" w14:textId="77777777" w:rsidR="00035D33" w:rsidRDefault="00035D33" w:rsidP="00CF7321">
            <w:pPr>
              <w:spacing w:after="0" w:line="240" w:lineRule="auto"/>
              <w:jc w:val="both"/>
            </w:pPr>
            <w:r>
              <w:t>3</w:t>
            </w:r>
          </w:p>
        </w:tc>
        <w:tc>
          <w:tcPr>
            <w:tcW w:w="2220" w:type="dxa"/>
          </w:tcPr>
          <w:p w14:paraId="300F34A7" w14:textId="672D74A7" w:rsidR="00035D33" w:rsidRDefault="00035D33" w:rsidP="00CF7321">
            <w:pPr>
              <w:spacing w:after="0" w:line="240" w:lineRule="auto"/>
              <w:jc w:val="both"/>
            </w:pPr>
            <w:r>
              <w:t>Dirección</w:t>
            </w:r>
          </w:p>
        </w:tc>
        <w:tc>
          <w:tcPr>
            <w:tcW w:w="6360" w:type="dxa"/>
          </w:tcPr>
          <w:p w14:paraId="5263BFB6" w14:textId="205D950C" w:rsidR="00035D33" w:rsidRDefault="00035D33" w:rsidP="00CF7321">
            <w:pPr>
              <w:spacing w:after="0" w:line="240" w:lineRule="auto"/>
              <w:jc w:val="both"/>
            </w:pPr>
            <w:r>
              <w:t>Dirección residencia</w:t>
            </w:r>
          </w:p>
        </w:tc>
        <w:tc>
          <w:tcPr>
            <w:tcW w:w="990" w:type="dxa"/>
          </w:tcPr>
          <w:p w14:paraId="57BE892D" w14:textId="77777777" w:rsidR="00035D33" w:rsidRDefault="00035D33" w:rsidP="00CF7321">
            <w:pPr>
              <w:spacing w:after="0" w:line="240" w:lineRule="auto"/>
              <w:jc w:val="both"/>
            </w:pPr>
          </w:p>
        </w:tc>
      </w:tr>
      <w:tr w:rsidR="00035D33" w14:paraId="3F5649AA" w14:textId="77777777" w:rsidTr="00CF7321">
        <w:tc>
          <w:tcPr>
            <w:tcW w:w="255" w:type="dxa"/>
          </w:tcPr>
          <w:p w14:paraId="361D9D2A" w14:textId="6C54DB38" w:rsidR="00035D33" w:rsidRDefault="00035D33" w:rsidP="00CF7321">
            <w:pPr>
              <w:spacing w:after="0" w:line="240" w:lineRule="auto"/>
              <w:jc w:val="both"/>
            </w:pPr>
            <w:r>
              <w:t>4</w:t>
            </w:r>
          </w:p>
        </w:tc>
        <w:tc>
          <w:tcPr>
            <w:tcW w:w="2220" w:type="dxa"/>
          </w:tcPr>
          <w:p w14:paraId="29232808" w14:textId="49A97B09" w:rsidR="00035D33" w:rsidRDefault="00035D33" w:rsidP="00CF7321">
            <w:pPr>
              <w:spacing w:after="0" w:line="240" w:lineRule="auto"/>
              <w:jc w:val="both"/>
            </w:pPr>
            <w:r>
              <w:t>teléfono</w:t>
            </w:r>
          </w:p>
        </w:tc>
        <w:tc>
          <w:tcPr>
            <w:tcW w:w="6360" w:type="dxa"/>
          </w:tcPr>
          <w:p w14:paraId="44C3713B" w14:textId="24441A4C" w:rsidR="00035D33" w:rsidRDefault="00035D33" w:rsidP="00CF7321">
            <w:pPr>
              <w:spacing w:after="0" w:line="240" w:lineRule="auto"/>
              <w:jc w:val="both"/>
            </w:pPr>
            <w:r>
              <w:t>Numero de contacto</w:t>
            </w:r>
          </w:p>
        </w:tc>
        <w:tc>
          <w:tcPr>
            <w:tcW w:w="990" w:type="dxa"/>
          </w:tcPr>
          <w:p w14:paraId="18DBB25D" w14:textId="77777777" w:rsidR="00035D33" w:rsidRDefault="00035D33" w:rsidP="00CF7321">
            <w:pPr>
              <w:spacing w:after="0" w:line="240" w:lineRule="auto"/>
              <w:jc w:val="both"/>
            </w:pPr>
          </w:p>
        </w:tc>
      </w:tr>
      <w:tr w:rsidR="00035D33" w14:paraId="34D82EFE" w14:textId="77777777" w:rsidTr="00CF7321">
        <w:tc>
          <w:tcPr>
            <w:tcW w:w="255" w:type="dxa"/>
          </w:tcPr>
          <w:p w14:paraId="1FB7952A" w14:textId="33230C41" w:rsidR="00035D33" w:rsidRDefault="00035D33" w:rsidP="00CF7321">
            <w:pPr>
              <w:spacing w:after="0" w:line="240" w:lineRule="auto"/>
              <w:jc w:val="both"/>
            </w:pPr>
            <w:r>
              <w:t>5</w:t>
            </w:r>
          </w:p>
        </w:tc>
        <w:tc>
          <w:tcPr>
            <w:tcW w:w="2220" w:type="dxa"/>
          </w:tcPr>
          <w:p w14:paraId="60E23337" w14:textId="1F100EDA" w:rsidR="00035D33" w:rsidRDefault="00035D33" w:rsidP="00CF7321">
            <w:pPr>
              <w:spacing w:after="0" w:line="240" w:lineRule="auto"/>
              <w:jc w:val="both"/>
            </w:pPr>
            <w:r>
              <w:t>Fecha_inicio</w:t>
            </w:r>
          </w:p>
        </w:tc>
        <w:tc>
          <w:tcPr>
            <w:tcW w:w="6360" w:type="dxa"/>
          </w:tcPr>
          <w:p w14:paraId="60D39F58" w14:textId="08F9912F" w:rsidR="00035D33" w:rsidRDefault="00035D33" w:rsidP="00CF7321">
            <w:pPr>
              <w:spacing w:after="0" w:line="240" w:lineRule="auto"/>
              <w:jc w:val="both"/>
            </w:pPr>
            <w:r>
              <w:t>Fecha de ingreso al zoológico</w:t>
            </w:r>
          </w:p>
        </w:tc>
        <w:tc>
          <w:tcPr>
            <w:tcW w:w="990" w:type="dxa"/>
          </w:tcPr>
          <w:p w14:paraId="3194CF0F" w14:textId="77777777" w:rsidR="00035D33" w:rsidRDefault="00035D33" w:rsidP="00CF7321">
            <w:pPr>
              <w:spacing w:after="0" w:line="240" w:lineRule="auto"/>
              <w:jc w:val="both"/>
            </w:pPr>
          </w:p>
        </w:tc>
      </w:tr>
    </w:tbl>
    <w:p w14:paraId="1AEED45F" w14:textId="77777777" w:rsidR="00035D33" w:rsidRDefault="00035D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</w:p>
    <w:tbl>
      <w:tblPr>
        <w:tblStyle w:val="Style56"/>
        <w:tblpPr w:leftFromText="180" w:rightFromText="180" w:topFromText="180" w:bottomFromText="180" w:vertAnchor="text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"/>
        <w:gridCol w:w="2220"/>
        <w:gridCol w:w="6360"/>
        <w:gridCol w:w="990"/>
      </w:tblGrid>
      <w:tr w:rsidR="00035D33" w14:paraId="68634529" w14:textId="77777777" w:rsidTr="00CF7321">
        <w:tc>
          <w:tcPr>
            <w:tcW w:w="2475" w:type="dxa"/>
            <w:gridSpan w:val="2"/>
            <w:shd w:val="clear" w:color="auto" w:fill="DBEEF3"/>
          </w:tcPr>
          <w:p w14:paraId="01D15642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Entidad</w:t>
            </w:r>
          </w:p>
        </w:tc>
        <w:tc>
          <w:tcPr>
            <w:tcW w:w="6360" w:type="dxa"/>
            <w:shd w:val="clear" w:color="auto" w:fill="FFFFFF"/>
          </w:tcPr>
          <w:p w14:paraId="56E6DE38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CUIDADOR</w:t>
            </w:r>
          </w:p>
        </w:tc>
        <w:tc>
          <w:tcPr>
            <w:tcW w:w="990" w:type="dxa"/>
            <w:shd w:val="clear" w:color="auto" w:fill="FFFFFF"/>
          </w:tcPr>
          <w:p w14:paraId="71E7E5AE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35D33" w14:paraId="2C2BA309" w14:textId="77777777" w:rsidTr="00CF7321">
        <w:tc>
          <w:tcPr>
            <w:tcW w:w="255" w:type="dxa"/>
            <w:shd w:val="clear" w:color="auto" w:fill="DBEEF3"/>
            <w:vAlign w:val="center"/>
          </w:tcPr>
          <w:p w14:paraId="436126F6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220" w:type="dxa"/>
            <w:shd w:val="clear" w:color="auto" w:fill="DBEEF3"/>
            <w:vAlign w:val="center"/>
          </w:tcPr>
          <w:p w14:paraId="012088E2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6360" w:type="dxa"/>
            <w:shd w:val="clear" w:color="auto" w:fill="DBEEF3"/>
            <w:vAlign w:val="center"/>
          </w:tcPr>
          <w:p w14:paraId="582FED96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990" w:type="dxa"/>
            <w:shd w:val="clear" w:color="auto" w:fill="DBEEF3"/>
          </w:tcPr>
          <w:p w14:paraId="41BA8922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Clave</w:t>
            </w:r>
          </w:p>
        </w:tc>
      </w:tr>
      <w:tr w:rsidR="00035D33" w14:paraId="3D363B89" w14:textId="77777777" w:rsidTr="00CF7321">
        <w:tc>
          <w:tcPr>
            <w:tcW w:w="255" w:type="dxa"/>
          </w:tcPr>
          <w:p w14:paraId="211A6743" w14:textId="77777777" w:rsidR="00035D33" w:rsidRDefault="00035D33" w:rsidP="00CF7321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220" w:type="dxa"/>
          </w:tcPr>
          <w:p w14:paraId="0CF84AC3" w14:textId="77777777" w:rsidR="00035D33" w:rsidRDefault="00035D33" w:rsidP="00CF7321">
            <w:pPr>
              <w:spacing w:after="0" w:line="240" w:lineRule="auto"/>
              <w:jc w:val="both"/>
            </w:pPr>
            <w:r>
              <w:t>Id_cuidador</w:t>
            </w:r>
          </w:p>
        </w:tc>
        <w:tc>
          <w:tcPr>
            <w:tcW w:w="6360" w:type="dxa"/>
          </w:tcPr>
          <w:p w14:paraId="2C58D104" w14:textId="77777777" w:rsidR="00035D33" w:rsidRDefault="00035D33" w:rsidP="00CF7321">
            <w:pPr>
              <w:spacing w:after="0" w:line="240" w:lineRule="auto"/>
              <w:jc w:val="both"/>
            </w:pPr>
            <w:r>
              <w:t>Identificador único del cuidador</w:t>
            </w:r>
          </w:p>
        </w:tc>
        <w:tc>
          <w:tcPr>
            <w:tcW w:w="990" w:type="dxa"/>
          </w:tcPr>
          <w:p w14:paraId="66574671" w14:textId="77777777" w:rsidR="00035D33" w:rsidRDefault="00035D33" w:rsidP="00CF7321">
            <w:pPr>
              <w:spacing w:after="0" w:line="240" w:lineRule="auto"/>
              <w:jc w:val="both"/>
            </w:pPr>
            <w:r>
              <w:t>PK</w:t>
            </w:r>
          </w:p>
        </w:tc>
      </w:tr>
      <w:tr w:rsidR="00035D33" w14:paraId="14986A49" w14:textId="77777777" w:rsidTr="00CF7321">
        <w:tc>
          <w:tcPr>
            <w:tcW w:w="255" w:type="dxa"/>
          </w:tcPr>
          <w:p w14:paraId="6496D27B" w14:textId="77777777" w:rsidR="00035D33" w:rsidRDefault="00035D33" w:rsidP="00CF7321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220" w:type="dxa"/>
          </w:tcPr>
          <w:p w14:paraId="09159F1D" w14:textId="77777777" w:rsidR="00035D33" w:rsidRDefault="00035D33" w:rsidP="00CF7321">
            <w:pPr>
              <w:spacing w:after="0" w:line="240" w:lineRule="auto"/>
              <w:jc w:val="both"/>
            </w:pPr>
            <w:r>
              <w:t>Nombre</w:t>
            </w:r>
          </w:p>
        </w:tc>
        <w:tc>
          <w:tcPr>
            <w:tcW w:w="6360" w:type="dxa"/>
          </w:tcPr>
          <w:p w14:paraId="1D85DAA1" w14:textId="77777777" w:rsidR="00035D33" w:rsidRDefault="00035D33" w:rsidP="00CF7321">
            <w:pPr>
              <w:spacing w:after="0" w:line="240" w:lineRule="auto"/>
              <w:jc w:val="both"/>
            </w:pPr>
            <w:r>
              <w:t>Nombre completo</w:t>
            </w:r>
          </w:p>
        </w:tc>
        <w:tc>
          <w:tcPr>
            <w:tcW w:w="990" w:type="dxa"/>
          </w:tcPr>
          <w:p w14:paraId="332103B8" w14:textId="77777777" w:rsidR="00035D33" w:rsidRDefault="00035D33" w:rsidP="00CF7321">
            <w:pPr>
              <w:spacing w:after="0" w:line="240" w:lineRule="auto"/>
              <w:jc w:val="both"/>
            </w:pPr>
          </w:p>
        </w:tc>
      </w:tr>
      <w:tr w:rsidR="00035D33" w14:paraId="7FC9C8BB" w14:textId="77777777" w:rsidTr="00CF7321">
        <w:tc>
          <w:tcPr>
            <w:tcW w:w="255" w:type="dxa"/>
          </w:tcPr>
          <w:p w14:paraId="36322E17" w14:textId="77777777" w:rsidR="00035D33" w:rsidRDefault="00035D33" w:rsidP="00CF7321">
            <w:pPr>
              <w:spacing w:after="0" w:line="240" w:lineRule="auto"/>
              <w:jc w:val="both"/>
            </w:pPr>
            <w:r>
              <w:t>3</w:t>
            </w:r>
          </w:p>
        </w:tc>
        <w:tc>
          <w:tcPr>
            <w:tcW w:w="2220" w:type="dxa"/>
          </w:tcPr>
          <w:p w14:paraId="3E1EEB58" w14:textId="77777777" w:rsidR="00035D33" w:rsidRDefault="00035D33" w:rsidP="00CF7321">
            <w:pPr>
              <w:spacing w:after="0" w:line="240" w:lineRule="auto"/>
              <w:jc w:val="both"/>
            </w:pPr>
            <w:r>
              <w:t>Dirección</w:t>
            </w:r>
          </w:p>
        </w:tc>
        <w:tc>
          <w:tcPr>
            <w:tcW w:w="6360" w:type="dxa"/>
          </w:tcPr>
          <w:p w14:paraId="43375148" w14:textId="77777777" w:rsidR="00035D33" w:rsidRDefault="00035D33" w:rsidP="00CF7321">
            <w:pPr>
              <w:spacing w:after="0" w:line="240" w:lineRule="auto"/>
              <w:jc w:val="both"/>
            </w:pPr>
            <w:r>
              <w:t>Dirección residencia</w:t>
            </w:r>
          </w:p>
        </w:tc>
        <w:tc>
          <w:tcPr>
            <w:tcW w:w="990" w:type="dxa"/>
          </w:tcPr>
          <w:p w14:paraId="3C36077B" w14:textId="77777777" w:rsidR="00035D33" w:rsidRDefault="00035D33" w:rsidP="00CF7321">
            <w:pPr>
              <w:spacing w:after="0" w:line="240" w:lineRule="auto"/>
              <w:jc w:val="both"/>
            </w:pPr>
          </w:p>
        </w:tc>
      </w:tr>
      <w:tr w:rsidR="00035D33" w14:paraId="68F897D3" w14:textId="77777777" w:rsidTr="00CF7321">
        <w:tc>
          <w:tcPr>
            <w:tcW w:w="255" w:type="dxa"/>
          </w:tcPr>
          <w:p w14:paraId="7B269FF9" w14:textId="77777777" w:rsidR="00035D33" w:rsidRDefault="00035D33" w:rsidP="00CF7321">
            <w:pPr>
              <w:spacing w:after="0" w:line="240" w:lineRule="auto"/>
              <w:jc w:val="both"/>
            </w:pPr>
            <w:r>
              <w:t>4</w:t>
            </w:r>
          </w:p>
        </w:tc>
        <w:tc>
          <w:tcPr>
            <w:tcW w:w="2220" w:type="dxa"/>
          </w:tcPr>
          <w:p w14:paraId="13D3FEFB" w14:textId="77777777" w:rsidR="00035D33" w:rsidRDefault="00035D33" w:rsidP="00CF7321">
            <w:pPr>
              <w:spacing w:after="0" w:line="240" w:lineRule="auto"/>
              <w:jc w:val="both"/>
            </w:pPr>
            <w:r>
              <w:t>teléfono</w:t>
            </w:r>
          </w:p>
        </w:tc>
        <w:tc>
          <w:tcPr>
            <w:tcW w:w="6360" w:type="dxa"/>
          </w:tcPr>
          <w:p w14:paraId="46E9AFD6" w14:textId="77777777" w:rsidR="00035D33" w:rsidRDefault="00035D33" w:rsidP="00CF7321">
            <w:pPr>
              <w:spacing w:after="0" w:line="240" w:lineRule="auto"/>
              <w:jc w:val="both"/>
            </w:pPr>
            <w:r>
              <w:t>Numero de contacto</w:t>
            </w:r>
          </w:p>
        </w:tc>
        <w:tc>
          <w:tcPr>
            <w:tcW w:w="990" w:type="dxa"/>
          </w:tcPr>
          <w:p w14:paraId="0E0B779E" w14:textId="77777777" w:rsidR="00035D33" w:rsidRDefault="00035D33" w:rsidP="00CF7321">
            <w:pPr>
              <w:spacing w:after="0" w:line="240" w:lineRule="auto"/>
              <w:jc w:val="both"/>
            </w:pPr>
          </w:p>
        </w:tc>
      </w:tr>
      <w:tr w:rsidR="00035D33" w14:paraId="2AAAA66F" w14:textId="77777777" w:rsidTr="00CF7321">
        <w:tc>
          <w:tcPr>
            <w:tcW w:w="255" w:type="dxa"/>
          </w:tcPr>
          <w:p w14:paraId="23E57908" w14:textId="77777777" w:rsidR="00035D33" w:rsidRDefault="00035D33" w:rsidP="00CF7321">
            <w:pPr>
              <w:spacing w:after="0" w:line="240" w:lineRule="auto"/>
              <w:jc w:val="both"/>
            </w:pPr>
            <w:r>
              <w:t>5</w:t>
            </w:r>
          </w:p>
        </w:tc>
        <w:tc>
          <w:tcPr>
            <w:tcW w:w="2220" w:type="dxa"/>
          </w:tcPr>
          <w:p w14:paraId="3560F9A7" w14:textId="77777777" w:rsidR="00035D33" w:rsidRDefault="00035D33" w:rsidP="00CF7321">
            <w:pPr>
              <w:spacing w:after="0" w:line="240" w:lineRule="auto"/>
              <w:jc w:val="both"/>
            </w:pPr>
            <w:r>
              <w:t>Fecha_inicio</w:t>
            </w:r>
          </w:p>
        </w:tc>
        <w:tc>
          <w:tcPr>
            <w:tcW w:w="6360" w:type="dxa"/>
          </w:tcPr>
          <w:p w14:paraId="64565C06" w14:textId="77777777" w:rsidR="00035D33" w:rsidRDefault="00035D33" w:rsidP="00CF7321">
            <w:pPr>
              <w:spacing w:after="0" w:line="240" w:lineRule="auto"/>
              <w:jc w:val="both"/>
            </w:pPr>
            <w:r>
              <w:t>Fecha de ingreso al zoológico</w:t>
            </w:r>
          </w:p>
        </w:tc>
        <w:tc>
          <w:tcPr>
            <w:tcW w:w="990" w:type="dxa"/>
          </w:tcPr>
          <w:p w14:paraId="601542A5" w14:textId="77777777" w:rsidR="00035D33" w:rsidRDefault="00035D33" w:rsidP="00CF7321">
            <w:pPr>
              <w:spacing w:after="0" w:line="240" w:lineRule="auto"/>
              <w:jc w:val="both"/>
            </w:pPr>
          </w:p>
        </w:tc>
      </w:tr>
    </w:tbl>
    <w:p w14:paraId="3BA3466B" w14:textId="77777777" w:rsidR="00035D33" w:rsidRDefault="00035D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</w:p>
    <w:tbl>
      <w:tblPr>
        <w:tblStyle w:val="Style56"/>
        <w:tblpPr w:leftFromText="180" w:rightFromText="180" w:topFromText="180" w:bottomFromText="180" w:vertAnchor="text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"/>
        <w:gridCol w:w="2220"/>
        <w:gridCol w:w="6360"/>
        <w:gridCol w:w="990"/>
      </w:tblGrid>
      <w:tr w:rsidR="00035D33" w14:paraId="053914F2" w14:textId="77777777" w:rsidTr="00CF7321">
        <w:tc>
          <w:tcPr>
            <w:tcW w:w="2475" w:type="dxa"/>
            <w:gridSpan w:val="2"/>
            <w:shd w:val="clear" w:color="auto" w:fill="DBEEF3"/>
          </w:tcPr>
          <w:p w14:paraId="5755FEDA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Entidad</w:t>
            </w:r>
          </w:p>
        </w:tc>
        <w:tc>
          <w:tcPr>
            <w:tcW w:w="6360" w:type="dxa"/>
            <w:shd w:val="clear" w:color="auto" w:fill="FFFFFF"/>
          </w:tcPr>
          <w:p w14:paraId="191ECFD5" w14:textId="7FF4EC9B" w:rsidR="00035D33" w:rsidRPr="00035D33" w:rsidRDefault="00035D33" w:rsidP="00CF732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35D33">
              <w:rPr>
                <w:b/>
                <w:bCs/>
              </w:rPr>
              <w:t>ITINERARIOZONA</w:t>
            </w:r>
          </w:p>
        </w:tc>
        <w:tc>
          <w:tcPr>
            <w:tcW w:w="990" w:type="dxa"/>
            <w:shd w:val="clear" w:color="auto" w:fill="FFFFFF"/>
          </w:tcPr>
          <w:p w14:paraId="4E17E1AA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35D33" w14:paraId="11D320FD" w14:textId="77777777" w:rsidTr="00CF7321">
        <w:tc>
          <w:tcPr>
            <w:tcW w:w="255" w:type="dxa"/>
            <w:shd w:val="clear" w:color="auto" w:fill="DBEEF3"/>
            <w:vAlign w:val="center"/>
          </w:tcPr>
          <w:p w14:paraId="79E547C0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220" w:type="dxa"/>
            <w:shd w:val="clear" w:color="auto" w:fill="DBEEF3"/>
            <w:vAlign w:val="center"/>
          </w:tcPr>
          <w:p w14:paraId="6BFE87A9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6360" w:type="dxa"/>
            <w:shd w:val="clear" w:color="auto" w:fill="DBEEF3"/>
            <w:vAlign w:val="center"/>
          </w:tcPr>
          <w:p w14:paraId="1EA7426D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990" w:type="dxa"/>
            <w:shd w:val="clear" w:color="auto" w:fill="DBEEF3"/>
          </w:tcPr>
          <w:p w14:paraId="11AC15F5" w14:textId="77777777" w:rsidR="00035D33" w:rsidRDefault="00035D33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Clave</w:t>
            </w:r>
          </w:p>
        </w:tc>
      </w:tr>
      <w:tr w:rsidR="00035D33" w14:paraId="0D6AEC2D" w14:textId="77777777" w:rsidTr="00CF7321">
        <w:tc>
          <w:tcPr>
            <w:tcW w:w="255" w:type="dxa"/>
          </w:tcPr>
          <w:p w14:paraId="6BA53A3D" w14:textId="77777777" w:rsidR="00035D33" w:rsidRDefault="00035D33" w:rsidP="00CF7321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220" w:type="dxa"/>
          </w:tcPr>
          <w:p w14:paraId="3CB81612" w14:textId="78A36FED" w:rsidR="00035D33" w:rsidRDefault="00CA44CC" w:rsidP="00CF7321">
            <w:pPr>
              <w:spacing w:after="0" w:line="240" w:lineRule="auto"/>
              <w:jc w:val="both"/>
            </w:pPr>
            <w:r>
              <w:t>id_itinerario</w:t>
            </w:r>
          </w:p>
        </w:tc>
        <w:tc>
          <w:tcPr>
            <w:tcW w:w="6360" w:type="dxa"/>
          </w:tcPr>
          <w:p w14:paraId="7D337731" w14:textId="5C1AF831" w:rsidR="00035D33" w:rsidRDefault="00CA44CC" w:rsidP="00CF7321">
            <w:pPr>
              <w:spacing w:after="0" w:line="240" w:lineRule="auto"/>
              <w:jc w:val="both"/>
            </w:pPr>
            <w:r>
              <w:t>itinerario al que pertenece</w:t>
            </w:r>
          </w:p>
        </w:tc>
        <w:tc>
          <w:tcPr>
            <w:tcW w:w="990" w:type="dxa"/>
          </w:tcPr>
          <w:p w14:paraId="3A709E05" w14:textId="60E0D30B" w:rsidR="00035D33" w:rsidRDefault="00035D33" w:rsidP="00CF7321">
            <w:pPr>
              <w:spacing w:after="0" w:line="240" w:lineRule="auto"/>
              <w:jc w:val="both"/>
            </w:pPr>
            <w:r>
              <w:t>PK, FK</w:t>
            </w:r>
          </w:p>
        </w:tc>
      </w:tr>
      <w:tr w:rsidR="00035D33" w14:paraId="417E0FF0" w14:textId="77777777" w:rsidTr="00CF7321">
        <w:tc>
          <w:tcPr>
            <w:tcW w:w="255" w:type="dxa"/>
          </w:tcPr>
          <w:p w14:paraId="59F34354" w14:textId="77777777" w:rsidR="00035D33" w:rsidRDefault="00035D33" w:rsidP="00CF7321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220" w:type="dxa"/>
          </w:tcPr>
          <w:p w14:paraId="646AC435" w14:textId="3C2119CF" w:rsidR="00035D33" w:rsidRDefault="00035D33" w:rsidP="00CF7321">
            <w:pPr>
              <w:spacing w:after="0" w:line="240" w:lineRule="auto"/>
              <w:jc w:val="both"/>
            </w:pPr>
            <w:r>
              <w:t>Id_</w:t>
            </w:r>
            <w:r w:rsidR="00CA44CC">
              <w:t>zona</w:t>
            </w:r>
          </w:p>
        </w:tc>
        <w:tc>
          <w:tcPr>
            <w:tcW w:w="6360" w:type="dxa"/>
          </w:tcPr>
          <w:p w14:paraId="6EF60529" w14:textId="0D9669EA" w:rsidR="00035D33" w:rsidRDefault="00CA44CC" w:rsidP="00CF7321">
            <w:pPr>
              <w:spacing w:after="0" w:line="240" w:lineRule="auto"/>
              <w:jc w:val="both"/>
            </w:pPr>
            <w:r>
              <w:t>Zona que recorre</w:t>
            </w:r>
          </w:p>
        </w:tc>
        <w:tc>
          <w:tcPr>
            <w:tcW w:w="990" w:type="dxa"/>
          </w:tcPr>
          <w:p w14:paraId="6F30E2EA" w14:textId="46FB934C" w:rsidR="00035D33" w:rsidRDefault="00035D33" w:rsidP="00CF7321">
            <w:pPr>
              <w:spacing w:after="0" w:line="240" w:lineRule="auto"/>
              <w:jc w:val="both"/>
            </w:pPr>
            <w:r>
              <w:t>PK, FK</w:t>
            </w:r>
          </w:p>
        </w:tc>
      </w:tr>
      <w:tr w:rsidR="00035D33" w14:paraId="50D3536C" w14:textId="77777777" w:rsidTr="00CF7321">
        <w:tc>
          <w:tcPr>
            <w:tcW w:w="255" w:type="dxa"/>
          </w:tcPr>
          <w:p w14:paraId="1C363771" w14:textId="77777777" w:rsidR="00035D33" w:rsidRDefault="00035D33" w:rsidP="00CF7321">
            <w:pPr>
              <w:spacing w:after="0" w:line="240" w:lineRule="auto"/>
              <w:jc w:val="both"/>
            </w:pPr>
            <w:r>
              <w:t>3</w:t>
            </w:r>
          </w:p>
        </w:tc>
        <w:tc>
          <w:tcPr>
            <w:tcW w:w="2220" w:type="dxa"/>
          </w:tcPr>
          <w:p w14:paraId="66F9A7F1" w14:textId="1A3E11EF" w:rsidR="00035D33" w:rsidRDefault="00CA44CC" w:rsidP="00CF7321">
            <w:pPr>
              <w:spacing w:after="0" w:line="240" w:lineRule="auto"/>
              <w:jc w:val="both"/>
            </w:pPr>
            <w:r>
              <w:t>Orden</w:t>
            </w:r>
          </w:p>
        </w:tc>
        <w:tc>
          <w:tcPr>
            <w:tcW w:w="6360" w:type="dxa"/>
          </w:tcPr>
          <w:p w14:paraId="12ACA3BE" w14:textId="49DD43F4" w:rsidR="00035D33" w:rsidRDefault="00CA44CC" w:rsidP="00CF7321">
            <w:pPr>
              <w:spacing w:after="0" w:line="240" w:lineRule="auto"/>
              <w:jc w:val="both"/>
            </w:pPr>
            <w:r>
              <w:t>Orden en que se visita la zona</w:t>
            </w:r>
          </w:p>
        </w:tc>
        <w:tc>
          <w:tcPr>
            <w:tcW w:w="990" w:type="dxa"/>
          </w:tcPr>
          <w:p w14:paraId="041265AD" w14:textId="77777777" w:rsidR="00035D33" w:rsidRDefault="00035D33" w:rsidP="00CF7321">
            <w:pPr>
              <w:spacing w:after="0" w:line="240" w:lineRule="auto"/>
              <w:jc w:val="both"/>
            </w:pPr>
          </w:p>
        </w:tc>
      </w:tr>
      <w:tr w:rsidR="00035D33" w14:paraId="2550843A" w14:textId="77777777" w:rsidTr="00CF7321">
        <w:tc>
          <w:tcPr>
            <w:tcW w:w="255" w:type="dxa"/>
          </w:tcPr>
          <w:p w14:paraId="56342B34" w14:textId="58F17BD7" w:rsidR="00035D33" w:rsidRDefault="00035D33" w:rsidP="00CF7321">
            <w:pPr>
              <w:spacing w:after="0" w:line="240" w:lineRule="auto"/>
              <w:jc w:val="both"/>
            </w:pPr>
          </w:p>
        </w:tc>
        <w:tc>
          <w:tcPr>
            <w:tcW w:w="2220" w:type="dxa"/>
          </w:tcPr>
          <w:p w14:paraId="2A6A42FB" w14:textId="41542327" w:rsidR="00035D33" w:rsidRDefault="00035D33" w:rsidP="00CF7321">
            <w:pPr>
              <w:spacing w:after="0" w:line="240" w:lineRule="auto"/>
              <w:jc w:val="both"/>
            </w:pPr>
          </w:p>
        </w:tc>
        <w:tc>
          <w:tcPr>
            <w:tcW w:w="6360" w:type="dxa"/>
          </w:tcPr>
          <w:p w14:paraId="49986FE6" w14:textId="55232BCC" w:rsidR="00035D33" w:rsidRDefault="00035D33" w:rsidP="00CF7321">
            <w:pPr>
              <w:spacing w:after="0" w:line="240" w:lineRule="auto"/>
              <w:jc w:val="both"/>
            </w:pPr>
          </w:p>
        </w:tc>
        <w:tc>
          <w:tcPr>
            <w:tcW w:w="990" w:type="dxa"/>
          </w:tcPr>
          <w:p w14:paraId="7809A6CA" w14:textId="77777777" w:rsidR="00035D33" w:rsidRDefault="00035D33" w:rsidP="00CF7321">
            <w:pPr>
              <w:spacing w:after="0" w:line="240" w:lineRule="auto"/>
              <w:jc w:val="both"/>
            </w:pPr>
          </w:p>
        </w:tc>
      </w:tr>
      <w:tr w:rsidR="00035D33" w14:paraId="0EA8D9CB" w14:textId="77777777" w:rsidTr="00CA44CC">
        <w:trPr>
          <w:trHeight w:val="116"/>
        </w:trPr>
        <w:tc>
          <w:tcPr>
            <w:tcW w:w="255" w:type="dxa"/>
          </w:tcPr>
          <w:p w14:paraId="1CED6DD4" w14:textId="4328C045" w:rsidR="00035D33" w:rsidRDefault="00035D33" w:rsidP="00CF7321">
            <w:pPr>
              <w:spacing w:after="0" w:line="240" w:lineRule="auto"/>
              <w:jc w:val="both"/>
            </w:pPr>
          </w:p>
        </w:tc>
        <w:tc>
          <w:tcPr>
            <w:tcW w:w="2220" w:type="dxa"/>
          </w:tcPr>
          <w:p w14:paraId="5B9B1FCD" w14:textId="3A0B275A" w:rsidR="00035D33" w:rsidRDefault="00035D33" w:rsidP="00CF7321">
            <w:pPr>
              <w:spacing w:after="0" w:line="240" w:lineRule="auto"/>
              <w:jc w:val="both"/>
            </w:pPr>
          </w:p>
        </w:tc>
        <w:tc>
          <w:tcPr>
            <w:tcW w:w="6360" w:type="dxa"/>
          </w:tcPr>
          <w:p w14:paraId="691FE7BE" w14:textId="53D5542D" w:rsidR="00035D33" w:rsidRDefault="00035D33" w:rsidP="00CF7321">
            <w:pPr>
              <w:spacing w:after="0" w:line="240" w:lineRule="auto"/>
              <w:jc w:val="both"/>
            </w:pPr>
          </w:p>
        </w:tc>
        <w:tc>
          <w:tcPr>
            <w:tcW w:w="990" w:type="dxa"/>
          </w:tcPr>
          <w:p w14:paraId="080A4FED" w14:textId="77777777" w:rsidR="00035D33" w:rsidRDefault="00035D33" w:rsidP="00CF7321">
            <w:pPr>
              <w:spacing w:after="0" w:line="240" w:lineRule="auto"/>
              <w:jc w:val="both"/>
            </w:pPr>
          </w:p>
        </w:tc>
      </w:tr>
    </w:tbl>
    <w:p w14:paraId="0887F02C" w14:textId="77777777" w:rsidR="00975C15" w:rsidRDefault="00975C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tbl>
      <w:tblPr>
        <w:tblStyle w:val="Style56"/>
        <w:tblpPr w:leftFromText="180" w:rightFromText="180" w:topFromText="180" w:bottomFromText="180" w:vertAnchor="text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"/>
        <w:gridCol w:w="2220"/>
        <w:gridCol w:w="6360"/>
        <w:gridCol w:w="990"/>
      </w:tblGrid>
      <w:tr w:rsidR="00CA44CC" w14:paraId="1BFB7671" w14:textId="77777777" w:rsidTr="00CF7321">
        <w:tc>
          <w:tcPr>
            <w:tcW w:w="2475" w:type="dxa"/>
            <w:gridSpan w:val="2"/>
            <w:shd w:val="clear" w:color="auto" w:fill="DBEEF3"/>
          </w:tcPr>
          <w:p w14:paraId="641EAB39" w14:textId="77777777" w:rsidR="00CA44CC" w:rsidRDefault="00CA44CC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Entidad</w:t>
            </w:r>
          </w:p>
        </w:tc>
        <w:tc>
          <w:tcPr>
            <w:tcW w:w="6360" w:type="dxa"/>
            <w:shd w:val="clear" w:color="auto" w:fill="FFFFFF"/>
          </w:tcPr>
          <w:p w14:paraId="079B8739" w14:textId="49725AB4" w:rsidR="00CA44CC" w:rsidRPr="00035D33" w:rsidRDefault="00CA44CC" w:rsidP="00CF732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975C15">
              <w:rPr>
                <w:b/>
                <w:bCs/>
              </w:rPr>
              <w:t>ASIGNACIONGUIAITINERARIO</w:t>
            </w:r>
          </w:p>
        </w:tc>
        <w:tc>
          <w:tcPr>
            <w:tcW w:w="990" w:type="dxa"/>
            <w:shd w:val="clear" w:color="auto" w:fill="FFFFFF"/>
          </w:tcPr>
          <w:p w14:paraId="749F3D31" w14:textId="77777777" w:rsidR="00CA44CC" w:rsidRDefault="00CA44CC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CA44CC" w14:paraId="148BF3DD" w14:textId="77777777" w:rsidTr="00CF7321">
        <w:tc>
          <w:tcPr>
            <w:tcW w:w="255" w:type="dxa"/>
            <w:shd w:val="clear" w:color="auto" w:fill="DBEEF3"/>
            <w:vAlign w:val="center"/>
          </w:tcPr>
          <w:p w14:paraId="18FB876C" w14:textId="77777777" w:rsidR="00CA44CC" w:rsidRDefault="00CA44CC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220" w:type="dxa"/>
            <w:shd w:val="clear" w:color="auto" w:fill="DBEEF3"/>
            <w:vAlign w:val="center"/>
          </w:tcPr>
          <w:p w14:paraId="048700D2" w14:textId="77777777" w:rsidR="00CA44CC" w:rsidRDefault="00CA44CC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6360" w:type="dxa"/>
            <w:shd w:val="clear" w:color="auto" w:fill="DBEEF3"/>
            <w:vAlign w:val="center"/>
          </w:tcPr>
          <w:p w14:paraId="4A372FD0" w14:textId="77777777" w:rsidR="00CA44CC" w:rsidRDefault="00CA44CC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990" w:type="dxa"/>
            <w:shd w:val="clear" w:color="auto" w:fill="DBEEF3"/>
          </w:tcPr>
          <w:p w14:paraId="423208E4" w14:textId="77777777" w:rsidR="00CA44CC" w:rsidRDefault="00CA44CC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Clave</w:t>
            </w:r>
          </w:p>
        </w:tc>
      </w:tr>
      <w:tr w:rsidR="00CA44CC" w14:paraId="1246BA56" w14:textId="77777777" w:rsidTr="00CF7321">
        <w:tc>
          <w:tcPr>
            <w:tcW w:w="255" w:type="dxa"/>
          </w:tcPr>
          <w:p w14:paraId="58172160" w14:textId="77777777" w:rsidR="00CA44CC" w:rsidRDefault="00CA44CC" w:rsidP="00CF7321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220" w:type="dxa"/>
          </w:tcPr>
          <w:p w14:paraId="0A6853A5" w14:textId="62F8B5F1" w:rsidR="00CA44CC" w:rsidRDefault="00CA44CC" w:rsidP="00CF7321">
            <w:pPr>
              <w:spacing w:after="0" w:line="240" w:lineRule="auto"/>
              <w:jc w:val="both"/>
            </w:pPr>
            <w:r>
              <w:t>id_asignacion</w:t>
            </w:r>
          </w:p>
        </w:tc>
        <w:tc>
          <w:tcPr>
            <w:tcW w:w="6360" w:type="dxa"/>
          </w:tcPr>
          <w:p w14:paraId="5F5D8667" w14:textId="1693691E" w:rsidR="00CA44CC" w:rsidRDefault="00975C15" w:rsidP="00CF7321">
            <w:pPr>
              <w:spacing w:after="0" w:line="240" w:lineRule="auto"/>
              <w:jc w:val="both"/>
            </w:pPr>
            <w:r>
              <w:t>identificador de la asignación</w:t>
            </w:r>
          </w:p>
        </w:tc>
        <w:tc>
          <w:tcPr>
            <w:tcW w:w="990" w:type="dxa"/>
          </w:tcPr>
          <w:p w14:paraId="21FA16BB" w14:textId="63E065D8" w:rsidR="00CA44CC" w:rsidRDefault="00975C15" w:rsidP="00CF7321">
            <w:pPr>
              <w:spacing w:after="0" w:line="240" w:lineRule="auto"/>
              <w:jc w:val="both"/>
            </w:pPr>
            <w:r>
              <w:t>PK</w:t>
            </w:r>
          </w:p>
        </w:tc>
      </w:tr>
      <w:tr w:rsidR="00CA44CC" w14:paraId="11770E91" w14:textId="77777777" w:rsidTr="00CF7321">
        <w:tc>
          <w:tcPr>
            <w:tcW w:w="255" w:type="dxa"/>
          </w:tcPr>
          <w:p w14:paraId="3E6723C6" w14:textId="77777777" w:rsidR="00CA44CC" w:rsidRDefault="00CA44CC" w:rsidP="00CF7321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22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</w:tblGrid>
            <w:tr w:rsidR="00CA44CC" w:rsidRPr="00CA44CC" w14:paraId="7926D314" w14:textId="77777777" w:rsidTr="00CA44CC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5866C1D4" w14:textId="77777777" w:rsidR="00CA44CC" w:rsidRPr="00CA44CC" w:rsidRDefault="00CA44CC" w:rsidP="00CA44CC">
                  <w:pPr>
                    <w:framePr w:hSpace="180" w:vSpace="180" w:wrap="around" w:vAnchor="text" w:hAnchor="text"/>
                    <w:spacing w:after="0" w:line="240" w:lineRule="auto"/>
                  </w:pPr>
                  <w:r w:rsidRPr="00CA44CC">
                    <w:t>id_guia</w:t>
                  </w:r>
                </w:p>
              </w:tc>
            </w:tr>
          </w:tbl>
          <w:p w14:paraId="15D4350E" w14:textId="6F15D505" w:rsidR="00CA44CC" w:rsidRDefault="00CA44CC" w:rsidP="00CF7321">
            <w:pPr>
              <w:spacing w:after="0" w:line="240" w:lineRule="auto"/>
              <w:jc w:val="both"/>
            </w:pPr>
          </w:p>
        </w:tc>
        <w:tc>
          <w:tcPr>
            <w:tcW w:w="6360" w:type="dxa"/>
          </w:tcPr>
          <w:p w14:paraId="09041090" w14:textId="7612E635" w:rsidR="00CA44CC" w:rsidRDefault="00975C15" w:rsidP="00CF7321">
            <w:pPr>
              <w:spacing w:after="0" w:line="240" w:lineRule="auto"/>
              <w:jc w:val="both"/>
            </w:pPr>
            <w:r>
              <w:t>Guía asignado</w:t>
            </w:r>
          </w:p>
        </w:tc>
        <w:tc>
          <w:tcPr>
            <w:tcW w:w="990" w:type="dxa"/>
          </w:tcPr>
          <w:p w14:paraId="7BFC19CF" w14:textId="610A5B23" w:rsidR="00CA44CC" w:rsidRDefault="00975C15" w:rsidP="00CF7321">
            <w:pPr>
              <w:spacing w:after="0" w:line="240" w:lineRule="auto"/>
              <w:jc w:val="both"/>
            </w:pPr>
            <w:r>
              <w:t>FK</w:t>
            </w:r>
          </w:p>
        </w:tc>
      </w:tr>
      <w:tr w:rsidR="00CA44CC" w14:paraId="70889682" w14:textId="77777777" w:rsidTr="00CF7321">
        <w:tc>
          <w:tcPr>
            <w:tcW w:w="255" w:type="dxa"/>
          </w:tcPr>
          <w:p w14:paraId="1F76879A" w14:textId="77777777" w:rsidR="00CA44CC" w:rsidRDefault="00CA44CC" w:rsidP="00CF7321">
            <w:pPr>
              <w:spacing w:after="0" w:line="240" w:lineRule="auto"/>
              <w:jc w:val="both"/>
            </w:pPr>
            <w:r>
              <w:t>3</w:t>
            </w:r>
          </w:p>
        </w:tc>
        <w:tc>
          <w:tcPr>
            <w:tcW w:w="2220" w:type="dxa"/>
          </w:tcPr>
          <w:p w14:paraId="213CD7E5" w14:textId="14C96F60" w:rsidR="00CA44CC" w:rsidRDefault="00CA44CC" w:rsidP="00CF7321">
            <w:pPr>
              <w:spacing w:after="0" w:line="240" w:lineRule="auto"/>
              <w:jc w:val="both"/>
            </w:pPr>
            <w:r>
              <w:t>id_itinerario</w:t>
            </w:r>
          </w:p>
        </w:tc>
        <w:tc>
          <w:tcPr>
            <w:tcW w:w="6360" w:type="dxa"/>
          </w:tcPr>
          <w:p w14:paraId="36332177" w14:textId="32BE490A" w:rsidR="00CA44CC" w:rsidRDefault="00975C15" w:rsidP="00CF7321">
            <w:pPr>
              <w:spacing w:after="0" w:line="240" w:lineRule="auto"/>
              <w:jc w:val="both"/>
            </w:pPr>
            <w:r>
              <w:t>Itinerario asignado</w:t>
            </w:r>
          </w:p>
        </w:tc>
        <w:tc>
          <w:tcPr>
            <w:tcW w:w="990" w:type="dxa"/>
          </w:tcPr>
          <w:p w14:paraId="6297B1B0" w14:textId="60244FC0" w:rsidR="00CA44CC" w:rsidRDefault="00975C15" w:rsidP="00CF7321">
            <w:pPr>
              <w:spacing w:after="0" w:line="240" w:lineRule="auto"/>
              <w:jc w:val="both"/>
            </w:pPr>
            <w:r>
              <w:t>FK</w:t>
            </w:r>
          </w:p>
        </w:tc>
      </w:tr>
      <w:tr w:rsidR="00CA44CC" w14:paraId="54DFC196" w14:textId="77777777" w:rsidTr="00CF7321">
        <w:tc>
          <w:tcPr>
            <w:tcW w:w="255" w:type="dxa"/>
          </w:tcPr>
          <w:p w14:paraId="4302F6CE" w14:textId="7E04CA9F" w:rsidR="00CA44CC" w:rsidRDefault="00CA44CC" w:rsidP="00CF7321">
            <w:pPr>
              <w:spacing w:after="0" w:line="240" w:lineRule="auto"/>
              <w:jc w:val="both"/>
            </w:pPr>
            <w:r>
              <w:t>4</w:t>
            </w:r>
          </w:p>
        </w:tc>
        <w:tc>
          <w:tcPr>
            <w:tcW w:w="2220" w:type="dxa"/>
          </w:tcPr>
          <w:p w14:paraId="63C32728" w14:textId="17FDB496" w:rsidR="00CA44CC" w:rsidRDefault="00CA44CC" w:rsidP="00CF7321">
            <w:pPr>
              <w:spacing w:after="0" w:line="240" w:lineRule="auto"/>
              <w:jc w:val="both"/>
            </w:pPr>
            <w:r>
              <w:t>fecha_hora</w:t>
            </w:r>
          </w:p>
        </w:tc>
        <w:tc>
          <w:tcPr>
            <w:tcW w:w="6360" w:type="dxa"/>
          </w:tcPr>
          <w:p w14:paraId="50C22011" w14:textId="39CC41E0" w:rsidR="00CA44CC" w:rsidRDefault="00975C15" w:rsidP="00CF7321">
            <w:pPr>
              <w:spacing w:after="0" w:line="240" w:lineRule="auto"/>
              <w:jc w:val="both"/>
            </w:pPr>
            <w:r>
              <w:t>Fecha y hora de la salida</w:t>
            </w:r>
          </w:p>
        </w:tc>
        <w:tc>
          <w:tcPr>
            <w:tcW w:w="990" w:type="dxa"/>
          </w:tcPr>
          <w:p w14:paraId="425513A7" w14:textId="77777777" w:rsidR="00CA44CC" w:rsidRDefault="00CA44CC" w:rsidP="00CF7321">
            <w:pPr>
              <w:spacing w:after="0" w:line="240" w:lineRule="auto"/>
              <w:jc w:val="both"/>
            </w:pPr>
          </w:p>
        </w:tc>
      </w:tr>
      <w:tr w:rsidR="00CA44CC" w14:paraId="0BD87AC0" w14:textId="77777777" w:rsidTr="00CF7321">
        <w:trPr>
          <w:trHeight w:val="116"/>
        </w:trPr>
        <w:tc>
          <w:tcPr>
            <w:tcW w:w="255" w:type="dxa"/>
          </w:tcPr>
          <w:p w14:paraId="2712821E" w14:textId="18DE403B" w:rsidR="00CA44CC" w:rsidRDefault="00CA44CC" w:rsidP="00CF7321">
            <w:pPr>
              <w:spacing w:after="0" w:line="240" w:lineRule="auto"/>
              <w:jc w:val="both"/>
            </w:pPr>
            <w:r>
              <w:t>5</w:t>
            </w:r>
          </w:p>
        </w:tc>
        <w:tc>
          <w:tcPr>
            <w:tcW w:w="2220" w:type="dxa"/>
          </w:tcPr>
          <w:p w14:paraId="0C167E96" w14:textId="69C2AC30" w:rsidR="00CA44CC" w:rsidRDefault="00CA44CC" w:rsidP="00CF7321">
            <w:pPr>
              <w:spacing w:after="0" w:line="240" w:lineRule="auto"/>
              <w:jc w:val="both"/>
            </w:pPr>
            <w:r>
              <w:t>cupo</w:t>
            </w:r>
          </w:p>
        </w:tc>
        <w:tc>
          <w:tcPr>
            <w:tcW w:w="6360" w:type="dxa"/>
          </w:tcPr>
          <w:p w14:paraId="5602F11F" w14:textId="0C1853EB" w:rsidR="00CA44CC" w:rsidRDefault="00975C15" w:rsidP="00CF7321">
            <w:pPr>
              <w:spacing w:after="0" w:line="240" w:lineRule="auto"/>
              <w:jc w:val="both"/>
            </w:pPr>
            <w:r>
              <w:t>Número de visitantes permitidos en esa salida</w:t>
            </w:r>
          </w:p>
        </w:tc>
        <w:tc>
          <w:tcPr>
            <w:tcW w:w="990" w:type="dxa"/>
          </w:tcPr>
          <w:p w14:paraId="49E907AE" w14:textId="77777777" w:rsidR="00CA44CC" w:rsidRDefault="00CA44CC" w:rsidP="00CF7321">
            <w:pPr>
              <w:spacing w:after="0" w:line="240" w:lineRule="auto"/>
              <w:jc w:val="both"/>
            </w:pPr>
          </w:p>
        </w:tc>
      </w:tr>
    </w:tbl>
    <w:p w14:paraId="3E7D3E81" w14:textId="77777777" w:rsidR="00CA44CC" w:rsidRDefault="00CA44C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p w14:paraId="69FFD82B" w14:textId="77777777" w:rsidR="00975C15" w:rsidRDefault="00975C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tbl>
      <w:tblPr>
        <w:tblStyle w:val="Style56"/>
        <w:tblpPr w:leftFromText="180" w:rightFromText="180" w:topFromText="180" w:bottomFromText="180" w:vertAnchor="text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"/>
        <w:gridCol w:w="2220"/>
        <w:gridCol w:w="6360"/>
        <w:gridCol w:w="990"/>
      </w:tblGrid>
      <w:tr w:rsidR="00975C15" w14:paraId="03FC1774" w14:textId="77777777" w:rsidTr="00CF7321">
        <w:tc>
          <w:tcPr>
            <w:tcW w:w="2475" w:type="dxa"/>
            <w:gridSpan w:val="2"/>
            <w:shd w:val="clear" w:color="auto" w:fill="DBEEF3"/>
          </w:tcPr>
          <w:p w14:paraId="62158832" w14:textId="77777777" w:rsidR="00975C15" w:rsidRDefault="00975C15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Entidad</w:t>
            </w:r>
          </w:p>
        </w:tc>
        <w:tc>
          <w:tcPr>
            <w:tcW w:w="6360" w:type="dxa"/>
            <w:shd w:val="clear" w:color="auto" w:fill="FFFFFF"/>
          </w:tcPr>
          <w:p w14:paraId="6F16D98D" w14:textId="12751040" w:rsidR="00975C15" w:rsidRPr="00975C15" w:rsidRDefault="00975C15" w:rsidP="00CF732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975C15">
              <w:rPr>
                <w:b/>
                <w:bCs/>
              </w:rPr>
              <w:t>ASIGNACIONCUIDADORESPECIE</w:t>
            </w:r>
          </w:p>
        </w:tc>
        <w:tc>
          <w:tcPr>
            <w:tcW w:w="990" w:type="dxa"/>
            <w:shd w:val="clear" w:color="auto" w:fill="FFFFFF"/>
          </w:tcPr>
          <w:p w14:paraId="5AA4EBEF" w14:textId="77777777" w:rsidR="00975C15" w:rsidRDefault="00975C15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75C15" w14:paraId="581C4010" w14:textId="77777777" w:rsidTr="00CF7321">
        <w:tc>
          <w:tcPr>
            <w:tcW w:w="255" w:type="dxa"/>
            <w:shd w:val="clear" w:color="auto" w:fill="DBEEF3"/>
            <w:vAlign w:val="center"/>
          </w:tcPr>
          <w:p w14:paraId="791C78A1" w14:textId="77777777" w:rsidR="00975C15" w:rsidRDefault="00975C15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220" w:type="dxa"/>
            <w:shd w:val="clear" w:color="auto" w:fill="DBEEF3"/>
            <w:vAlign w:val="center"/>
          </w:tcPr>
          <w:p w14:paraId="544CC13B" w14:textId="77777777" w:rsidR="00975C15" w:rsidRDefault="00975C15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6360" w:type="dxa"/>
            <w:shd w:val="clear" w:color="auto" w:fill="DBEEF3"/>
            <w:vAlign w:val="center"/>
          </w:tcPr>
          <w:p w14:paraId="1F9DE14F" w14:textId="77777777" w:rsidR="00975C15" w:rsidRDefault="00975C15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990" w:type="dxa"/>
            <w:shd w:val="clear" w:color="auto" w:fill="DBEEF3"/>
          </w:tcPr>
          <w:p w14:paraId="06D94442" w14:textId="77777777" w:rsidR="00975C15" w:rsidRDefault="00975C15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Clave</w:t>
            </w:r>
          </w:p>
        </w:tc>
      </w:tr>
      <w:tr w:rsidR="00975C15" w14:paraId="7717459D" w14:textId="77777777" w:rsidTr="00CF7321">
        <w:tc>
          <w:tcPr>
            <w:tcW w:w="255" w:type="dxa"/>
          </w:tcPr>
          <w:p w14:paraId="4ED28678" w14:textId="77777777" w:rsidR="00975C15" w:rsidRDefault="00975C15" w:rsidP="00CF7321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220" w:type="dxa"/>
          </w:tcPr>
          <w:p w14:paraId="7D7D8F91" w14:textId="3DCA384E" w:rsidR="00975C15" w:rsidRDefault="00975C15" w:rsidP="00CF7321">
            <w:pPr>
              <w:spacing w:after="0" w:line="240" w:lineRule="auto"/>
              <w:jc w:val="both"/>
            </w:pPr>
            <w:r>
              <w:t>id_asignacion</w:t>
            </w:r>
          </w:p>
        </w:tc>
        <w:tc>
          <w:tcPr>
            <w:tcW w:w="6360" w:type="dxa"/>
          </w:tcPr>
          <w:p w14:paraId="54F9B60B" w14:textId="4D4BA307" w:rsidR="00975C15" w:rsidRDefault="00975C15" w:rsidP="00CF7321">
            <w:pPr>
              <w:spacing w:after="0" w:line="240" w:lineRule="auto"/>
              <w:jc w:val="both"/>
            </w:pPr>
            <w:r>
              <w:t>Identificador de la asignación</w:t>
            </w:r>
          </w:p>
        </w:tc>
        <w:tc>
          <w:tcPr>
            <w:tcW w:w="990" w:type="dxa"/>
          </w:tcPr>
          <w:p w14:paraId="0AC9B451" w14:textId="77777777" w:rsidR="00975C15" w:rsidRDefault="00975C15" w:rsidP="00CF7321">
            <w:pPr>
              <w:spacing w:after="0" w:line="240" w:lineRule="auto"/>
              <w:jc w:val="both"/>
            </w:pPr>
            <w:r>
              <w:t>PK</w:t>
            </w:r>
          </w:p>
        </w:tc>
      </w:tr>
      <w:tr w:rsidR="00975C15" w14:paraId="72AD2643" w14:textId="77777777" w:rsidTr="00CF7321">
        <w:tc>
          <w:tcPr>
            <w:tcW w:w="255" w:type="dxa"/>
          </w:tcPr>
          <w:p w14:paraId="52D68F18" w14:textId="77777777" w:rsidR="00975C15" w:rsidRDefault="00975C15" w:rsidP="00CF7321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220" w:type="dxa"/>
          </w:tcPr>
          <w:p w14:paraId="4D7D0DF2" w14:textId="6E79F575" w:rsidR="00975C15" w:rsidRDefault="00975C15" w:rsidP="00CF7321">
            <w:pPr>
              <w:spacing w:after="0" w:line="240" w:lineRule="auto"/>
              <w:jc w:val="both"/>
            </w:pPr>
            <w:r>
              <w:t>id_cuidador</w:t>
            </w:r>
          </w:p>
        </w:tc>
        <w:tc>
          <w:tcPr>
            <w:tcW w:w="6360" w:type="dxa"/>
          </w:tcPr>
          <w:p w14:paraId="518CD0AF" w14:textId="076FAAAF" w:rsidR="00975C15" w:rsidRDefault="00975C15" w:rsidP="00CF7321">
            <w:pPr>
              <w:spacing w:after="0" w:line="240" w:lineRule="auto"/>
              <w:jc w:val="both"/>
            </w:pPr>
            <w:r>
              <w:t>Cuidador encargado</w:t>
            </w:r>
          </w:p>
        </w:tc>
        <w:tc>
          <w:tcPr>
            <w:tcW w:w="990" w:type="dxa"/>
          </w:tcPr>
          <w:p w14:paraId="222EA643" w14:textId="77777777" w:rsidR="00975C15" w:rsidRDefault="00975C15" w:rsidP="00CF7321">
            <w:pPr>
              <w:spacing w:after="0" w:line="240" w:lineRule="auto"/>
              <w:jc w:val="both"/>
            </w:pPr>
            <w:r>
              <w:t>FK</w:t>
            </w:r>
          </w:p>
        </w:tc>
      </w:tr>
      <w:tr w:rsidR="00975C15" w14:paraId="7BE05D8E" w14:textId="77777777" w:rsidTr="00CF7321">
        <w:tc>
          <w:tcPr>
            <w:tcW w:w="255" w:type="dxa"/>
          </w:tcPr>
          <w:p w14:paraId="77A1D4F1" w14:textId="77777777" w:rsidR="00975C15" w:rsidRDefault="00975C15" w:rsidP="00CF7321">
            <w:pPr>
              <w:spacing w:after="0" w:line="240" w:lineRule="auto"/>
              <w:jc w:val="both"/>
            </w:pPr>
            <w:r>
              <w:t>3</w:t>
            </w:r>
          </w:p>
        </w:tc>
        <w:tc>
          <w:tcPr>
            <w:tcW w:w="2220" w:type="dxa"/>
          </w:tcPr>
          <w:p w14:paraId="16732474" w14:textId="7F96CBF5" w:rsidR="00975C15" w:rsidRDefault="00975C15" w:rsidP="00CF7321">
            <w:pPr>
              <w:spacing w:after="0" w:line="240" w:lineRule="auto"/>
              <w:jc w:val="both"/>
            </w:pPr>
            <w:r>
              <w:t>id_especie</w:t>
            </w:r>
          </w:p>
        </w:tc>
        <w:tc>
          <w:tcPr>
            <w:tcW w:w="6360" w:type="dxa"/>
          </w:tcPr>
          <w:p w14:paraId="5A4A3634" w14:textId="71939C2E" w:rsidR="00975C15" w:rsidRDefault="00975C15" w:rsidP="00CF7321">
            <w:pPr>
              <w:spacing w:after="0" w:line="240" w:lineRule="auto"/>
              <w:jc w:val="both"/>
            </w:pPr>
            <w:r>
              <w:t>Especie que atiende</w:t>
            </w:r>
          </w:p>
        </w:tc>
        <w:tc>
          <w:tcPr>
            <w:tcW w:w="990" w:type="dxa"/>
          </w:tcPr>
          <w:p w14:paraId="6C0E4E57" w14:textId="77777777" w:rsidR="00975C15" w:rsidRDefault="00975C15" w:rsidP="00CF7321">
            <w:pPr>
              <w:spacing w:after="0" w:line="240" w:lineRule="auto"/>
              <w:jc w:val="both"/>
            </w:pPr>
            <w:r>
              <w:t>FK</w:t>
            </w:r>
          </w:p>
        </w:tc>
      </w:tr>
      <w:tr w:rsidR="00975C15" w14:paraId="0E13FC06" w14:textId="77777777" w:rsidTr="00CF7321">
        <w:tc>
          <w:tcPr>
            <w:tcW w:w="255" w:type="dxa"/>
          </w:tcPr>
          <w:p w14:paraId="69721DD3" w14:textId="77777777" w:rsidR="00975C15" w:rsidRDefault="00975C15" w:rsidP="00CF7321">
            <w:pPr>
              <w:spacing w:after="0" w:line="240" w:lineRule="auto"/>
              <w:jc w:val="both"/>
            </w:pPr>
            <w:r>
              <w:t>4</w:t>
            </w:r>
          </w:p>
        </w:tc>
        <w:tc>
          <w:tcPr>
            <w:tcW w:w="2220" w:type="dxa"/>
          </w:tcPr>
          <w:p w14:paraId="59EF10A0" w14:textId="40EFA443" w:rsidR="00975C15" w:rsidRDefault="00975C15" w:rsidP="00CF7321">
            <w:pPr>
              <w:spacing w:after="0" w:line="240" w:lineRule="auto"/>
              <w:jc w:val="both"/>
            </w:pPr>
            <w:r>
              <w:t>fecha_inicio</w:t>
            </w:r>
          </w:p>
        </w:tc>
        <w:tc>
          <w:tcPr>
            <w:tcW w:w="6360" w:type="dxa"/>
          </w:tcPr>
          <w:p w14:paraId="435DB652" w14:textId="2113A7FC" w:rsidR="00975C15" w:rsidRDefault="00975C15" w:rsidP="00CF7321">
            <w:pPr>
              <w:spacing w:after="0" w:line="240" w:lineRule="auto"/>
              <w:jc w:val="both"/>
            </w:pPr>
            <w:r>
              <w:t>Fecha de inicio del encargo</w:t>
            </w:r>
          </w:p>
        </w:tc>
        <w:tc>
          <w:tcPr>
            <w:tcW w:w="990" w:type="dxa"/>
          </w:tcPr>
          <w:p w14:paraId="7D284CB7" w14:textId="77777777" w:rsidR="00975C15" w:rsidRDefault="00975C15" w:rsidP="00CF7321">
            <w:pPr>
              <w:spacing w:after="0" w:line="240" w:lineRule="auto"/>
              <w:jc w:val="both"/>
            </w:pPr>
          </w:p>
        </w:tc>
      </w:tr>
      <w:tr w:rsidR="00975C15" w14:paraId="33FA0691" w14:textId="77777777" w:rsidTr="00CF7321">
        <w:trPr>
          <w:trHeight w:val="116"/>
        </w:trPr>
        <w:tc>
          <w:tcPr>
            <w:tcW w:w="255" w:type="dxa"/>
          </w:tcPr>
          <w:p w14:paraId="2FB82941" w14:textId="77777777" w:rsidR="00975C15" w:rsidRDefault="00975C15" w:rsidP="00CF7321">
            <w:pPr>
              <w:spacing w:after="0" w:line="240" w:lineRule="auto"/>
              <w:jc w:val="both"/>
            </w:pPr>
            <w:r>
              <w:t>5</w:t>
            </w:r>
          </w:p>
        </w:tc>
        <w:tc>
          <w:tcPr>
            <w:tcW w:w="2220" w:type="dxa"/>
          </w:tcPr>
          <w:p w14:paraId="4713697F" w14:textId="73D10B08" w:rsidR="00975C15" w:rsidRDefault="00975C15" w:rsidP="00CF7321">
            <w:pPr>
              <w:spacing w:after="0" w:line="240" w:lineRule="auto"/>
              <w:jc w:val="both"/>
            </w:pPr>
            <w:r>
              <w:t>fecha_fin</w:t>
            </w:r>
          </w:p>
        </w:tc>
        <w:tc>
          <w:tcPr>
            <w:tcW w:w="6360" w:type="dxa"/>
          </w:tcPr>
          <w:p w14:paraId="4EC30088" w14:textId="19DAC511" w:rsidR="00975C15" w:rsidRDefault="00975C15" w:rsidP="00CF7321">
            <w:pPr>
              <w:spacing w:after="0" w:line="240" w:lineRule="auto"/>
              <w:jc w:val="both"/>
            </w:pPr>
            <w:r>
              <w:t>Fecha de fin (opcional)</w:t>
            </w:r>
          </w:p>
        </w:tc>
        <w:tc>
          <w:tcPr>
            <w:tcW w:w="990" w:type="dxa"/>
          </w:tcPr>
          <w:p w14:paraId="29F8419E" w14:textId="77777777" w:rsidR="00975C15" w:rsidRDefault="00975C15" w:rsidP="00CF7321">
            <w:pPr>
              <w:spacing w:after="0" w:line="240" w:lineRule="auto"/>
              <w:jc w:val="both"/>
            </w:pPr>
          </w:p>
        </w:tc>
      </w:tr>
    </w:tbl>
    <w:p w14:paraId="02AED2C3" w14:textId="77777777" w:rsidR="00CA44CC" w:rsidRDefault="00CA44C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p w14:paraId="0A91EB28" w14:textId="77777777" w:rsidR="00CA44CC" w:rsidRDefault="00CA44C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p w14:paraId="38C6188A" w14:textId="77777777" w:rsidR="00975C15" w:rsidRDefault="00975C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p w14:paraId="2BF00207" w14:textId="77777777" w:rsidR="00975C15" w:rsidRDefault="00975C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p w14:paraId="2AD38855" w14:textId="77777777" w:rsidR="00975C15" w:rsidRDefault="00975C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tbl>
      <w:tblPr>
        <w:tblStyle w:val="Style56"/>
        <w:tblpPr w:leftFromText="180" w:rightFromText="180" w:topFromText="180" w:bottomFromText="180" w:vertAnchor="text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"/>
        <w:gridCol w:w="2220"/>
        <w:gridCol w:w="6360"/>
        <w:gridCol w:w="990"/>
      </w:tblGrid>
      <w:tr w:rsidR="00975C15" w14:paraId="7698DE6D" w14:textId="77777777" w:rsidTr="00CF7321">
        <w:tc>
          <w:tcPr>
            <w:tcW w:w="2475" w:type="dxa"/>
            <w:gridSpan w:val="2"/>
            <w:shd w:val="clear" w:color="auto" w:fill="DBEEF3"/>
          </w:tcPr>
          <w:p w14:paraId="748A9B44" w14:textId="77777777" w:rsidR="00975C15" w:rsidRDefault="00975C15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Nombre Entidad</w:t>
            </w:r>
          </w:p>
        </w:tc>
        <w:tc>
          <w:tcPr>
            <w:tcW w:w="6360" w:type="dxa"/>
            <w:shd w:val="clear" w:color="auto" w:fill="FFFFFF"/>
          </w:tcPr>
          <w:p w14:paraId="04737A11" w14:textId="18A6CB7B" w:rsidR="00975C15" w:rsidRPr="00975C15" w:rsidRDefault="00975C15" w:rsidP="00CF732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975C15">
              <w:rPr>
                <w:b/>
                <w:bCs/>
              </w:rPr>
              <w:t>EJEMPLAR</w:t>
            </w:r>
          </w:p>
        </w:tc>
        <w:tc>
          <w:tcPr>
            <w:tcW w:w="990" w:type="dxa"/>
            <w:shd w:val="clear" w:color="auto" w:fill="FFFFFF"/>
          </w:tcPr>
          <w:p w14:paraId="5D1E831D" w14:textId="77777777" w:rsidR="00975C15" w:rsidRDefault="00975C15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75C15" w14:paraId="177CA3CC" w14:textId="77777777" w:rsidTr="00CF7321">
        <w:tc>
          <w:tcPr>
            <w:tcW w:w="255" w:type="dxa"/>
            <w:shd w:val="clear" w:color="auto" w:fill="DBEEF3"/>
            <w:vAlign w:val="center"/>
          </w:tcPr>
          <w:p w14:paraId="6199F534" w14:textId="77777777" w:rsidR="00975C15" w:rsidRDefault="00975C15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220" w:type="dxa"/>
            <w:shd w:val="clear" w:color="auto" w:fill="DBEEF3"/>
            <w:vAlign w:val="center"/>
          </w:tcPr>
          <w:p w14:paraId="6A60C499" w14:textId="77777777" w:rsidR="00975C15" w:rsidRDefault="00975C15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6360" w:type="dxa"/>
            <w:shd w:val="clear" w:color="auto" w:fill="DBEEF3"/>
            <w:vAlign w:val="center"/>
          </w:tcPr>
          <w:p w14:paraId="1D631353" w14:textId="77777777" w:rsidR="00975C15" w:rsidRDefault="00975C15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990" w:type="dxa"/>
            <w:shd w:val="clear" w:color="auto" w:fill="DBEEF3"/>
          </w:tcPr>
          <w:p w14:paraId="7CE926A6" w14:textId="77777777" w:rsidR="00975C15" w:rsidRDefault="00975C15" w:rsidP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Clave</w:t>
            </w:r>
          </w:p>
        </w:tc>
      </w:tr>
      <w:tr w:rsidR="00975C15" w14:paraId="59307B9B" w14:textId="77777777" w:rsidTr="00CF7321">
        <w:tc>
          <w:tcPr>
            <w:tcW w:w="255" w:type="dxa"/>
          </w:tcPr>
          <w:p w14:paraId="23A47565" w14:textId="77777777" w:rsidR="00975C15" w:rsidRDefault="00975C15" w:rsidP="00CF7321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220" w:type="dxa"/>
          </w:tcPr>
          <w:p w14:paraId="77386494" w14:textId="54AA5CD5" w:rsidR="00975C15" w:rsidRDefault="00975C15" w:rsidP="00CF7321">
            <w:pPr>
              <w:spacing w:after="0" w:line="240" w:lineRule="auto"/>
              <w:jc w:val="both"/>
            </w:pPr>
            <w:r>
              <w:t>id_ejemplar</w:t>
            </w:r>
          </w:p>
        </w:tc>
        <w:tc>
          <w:tcPr>
            <w:tcW w:w="6360" w:type="dxa"/>
          </w:tcPr>
          <w:p w14:paraId="49776725" w14:textId="1246D225" w:rsidR="00975C15" w:rsidRDefault="00975C15" w:rsidP="00CF7321">
            <w:pPr>
              <w:spacing w:after="0" w:line="240" w:lineRule="auto"/>
              <w:jc w:val="both"/>
            </w:pPr>
            <w:r>
              <w:t>Identificador del ejemplar</w:t>
            </w:r>
          </w:p>
        </w:tc>
        <w:tc>
          <w:tcPr>
            <w:tcW w:w="990" w:type="dxa"/>
          </w:tcPr>
          <w:p w14:paraId="04BCC725" w14:textId="77777777" w:rsidR="00975C15" w:rsidRDefault="00975C15" w:rsidP="00CF7321">
            <w:pPr>
              <w:spacing w:after="0" w:line="240" w:lineRule="auto"/>
              <w:jc w:val="both"/>
            </w:pPr>
            <w:r>
              <w:t>PK</w:t>
            </w:r>
          </w:p>
        </w:tc>
      </w:tr>
      <w:tr w:rsidR="00975C15" w14:paraId="79024C6E" w14:textId="77777777" w:rsidTr="00CF7321">
        <w:tc>
          <w:tcPr>
            <w:tcW w:w="255" w:type="dxa"/>
          </w:tcPr>
          <w:p w14:paraId="3402C6BF" w14:textId="77777777" w:rsidR="00975C15" w:rsidRDefault="00975C15" w:rsidP="00CF7321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220" w:type="dxa"/>
          </w:tcPr>
          <w:p w14:paraId="698F5444" w14:textId="3EA2ABD2" w:rsidR="00975C15" w:rsidRDefault="00975C15" w:rsidP="00CF7321">
            <w:pPr>
              <w:spacing w:after="0" w:line="240" w:lineRule="auto"/>
              <w:jc w:val="both"/>
            </w:pPr>
            <w:r>
              <w:t>id_especie</w:t>
            </w:r>
          </w:p>
        </w:tc>
        <w:tc>
          <w:tcPr>
            <w:tcW w:w="6360" w:type="dxa"/>
          </w:tcPr>
          <w:p w14:paraId="3AA0AE76" w14:textId="26DE1C95" w:rsidR="00975C15" w:rsidRDefault="00975C15" w:rsidP="00CF7321">
            <w:pPr>
              <w:spacing w:after="0" w:line="240" w:lineRule="auto"/>
              <w:jc w:val="both"/>
            </w:pPr>
            <w:r>
              <w:t>Especie a la que pertenece</w:t>
            </w:r>
          </w:p>
        </w:tc>
        <w:tc>
          <w:tcPr>
            <w:tcW w:w="990" w:type="dxa"/>
          </w:tcPr>
          <w:p w14:paraId="4151C513" w14:textId="77777777" w:rsidR="00975C15" w:rsidRDefault="00975C15" w:rsidP="00CF7321">
            <w:pPr>
              <w:spacing w:after="0" w:line="240" w:lineRule="auto"/>
              <w:jc w:val="both"/>
            </w:pPr>
            <w:r>
              <w:t>FK</w:t>
            </w:r>
          </w:p>
        </w:tc>
      </w:tr>
      <w:tr w:rsidR="00975C15" w14:paraId="2C472575" w14:textId="77777777" w:rsidTr="00CF7321">
        <w:tc>
          <w:tcPr>
            <w:tcW w:w="255" w:type="dxa"/>
          </w:tcPr>
          <w:p w14:paraId="683B12B1" w14:textId="77777777" w:rsidR="00975C15" w:rsidRDefault="00975C15" w:rsidP="00CF7321">
            <w:pPr>
              <w:spacing w:after="0" w:line="240" w:lineRule="auto"/>
              <w:jc w:val="both"/>
            </w:pPr>
            <w:r>
              <w:t>3</w:t>
            </w:r>
          </w:p>
        </w:tc>
        <w:tc>
          <w:tcPr>
            <w:tcW w:w="2220" w:type="dxa"/>
          </w:tcPr>
          <w:p w14:paraId="3D48FE85" w14:textId="17BA575B" w:rsidR="00975C15" w:rsidRDefault="00975C15" w:rsidP="00CF7321">
            <w:pPr>
              <w:spacing w:after="0" w:line="240" w:lineRule="auto"/>
              <w:jc w:val="both"/>
            </w:pPr>
            <w:r>
              <w:t>Sexo</w:t>
            </w:r>
          </w:p>
        </w:tc>
        <w:tc>
          <w:tcPr>
            <w:tcW w:w="6360" w:type="dxa"/>
          </w:tcPr>
          <w:p w14:paraId="34591593" w14:textId="402904BE" w:rsidR="00975C15" w:rsidRDefault="00975C15" w:rsidP="00CF7321">
            <w:pPr>
              <w:spacing w:after="0" w:line="240" w:lineRule="auto"/>
              <w:jc w:val="both"/>
            </w:pPr>
            <w:r>
              <w:t>Sexo del animal</w:t>
            </w:r>
          </w:p>
        </w:tc>
        <w:tc>
          <w:tcPr>
            <w:tcW w:w="990" w:type="dxa"/>
          </w:tcPr>
          <w:p w14:paraId="589D7966" w14:textId="31FB3E53" w:rsidR="00975C15" w:rsidRDefault="00975C15" w:rsidP="00CF7321">
            <w:pPr>
              <w:spacing w:after="0" w:line="240" w:lineRule="auto"/>
              <w:jc w:val="both"/>
            </w:pPr>
          </w:p>
        </w:tc>
      </w:tr>
      <w:tr w:rsidR="00975C15" w14:paraId="23AC8E14" w14:textId="77777777" w:rsidTr="00CF7321">
        <w:tc>
          <w:tcPr>
            <w:tcW w:w="255" w:type="dxa"/>
          </w:tcPr>
          <w:p w14:paraId="4074C675" w14:textId="77777777" w:rsidR="00975C15" w:rsidRDefault="00975C15" w:rsidP="00CF7321">
            <w:pPr>
              <w:spacing w:after="0" w:line="240" w:lineRule="auto"/>
              <w:jc w:val="both"/>
            </w:pPr>
            <w:r>
              <w:t>4</w:t>
            </w:r>
          </w:p>
        </w:tc>
        <w:tc>
          <w:tcPr>
            <w:tcW w:w="2220" w:type="dxa"/>
          </w:tcPr>
          <w:p w14:paraId="5AEE3EE2" w14:textId="7B7EE811" w:rsidR="00975C15" w:rsidRDefault="00975C15" w:rsidP="00CF7321">
            <w:pPr>
              <w:spacing w:after="0" w:line="240" w:lineRule="auto"/>
              <w:jc w:val="both"/>
            </w:pPr>
            <w:r>
              <w:t>Fecha_nacimiento</w:t>
            </w:r>
          </w:p>
        </w:tc>
        <w:tc>
          <w:tcPr>
            <w:tcW w:w="6360" w:type="dxa"/>
          </w:tcPr>
          <w:p w14:paraId="00EF4FC7" w14:textId="0655E709" w:rsidR="00975C15" w:rsidRDefault="00975C15" w:rsidP="00CF7321">
            <w:pPr>
              <w:spacing w:after="0" w:line="240" w:lineRule="auto"/>
              <w:jc w:val="both"/>
            </w:pPr>
            <w:r>
              <w:t>Fecha de nacimiento</w:t>
            </w:r>
          </w:p>
        </w:tc>
        <w:tc>
          <w:tcPr>
            <w:tcW w:w="990" w:type="dxa"/>
          </w:tcPr>
          <w:p w14:paraId="77D43971" w14:textId="77777777" w:rsidR="00975C15" w:rsidRDefault="00975C15" w:rsidP="00CF7321">
            <w:pPr>
              <w:spacing w:after="0" w:line="240" w:lineRule="auto"/>
              <w:jc w:val="both"/>
            </w:pPr>
          </w:p>
        </w:tc>
      </w:tr>
      <w:tr w:rsidR="00975C15" w14:paraId="1F22CB12" w14:textId="77777777" w:rsidTr="00CF7321">
        <w:trPr>
          <w:trHeight w:val="116"/>
        </w:trPr>
        <w:tc>
          <w:tcPr>
            <w:tcW w:w="255" w:type="dxa"/>
          </w:tcPr>
          <w:p w14:paraId="2DD3552E" w14:textId="77777777" w:rsidR="00975C15" w:rsidRDefault="00975C15" w:rsidP="00CF7321">
            <w:pPr>
              <w:spacing w:after="0" w:line="240" w:lineRule="auto"/>
              <w:jc w:val="both"/>
            </w:pPr>
            <w:r>
              <w:t>5</w:t>
            </w:r>
          </w:p>
        </w:tc>
        <w:tc>
          <w:tcPr>
            <w:tcW w:w="2220" w:type="dxa"/>
          </w:tcPr>
          <w:p w14:paraId="1F779D3B" w14:textId="2F18D286" w:rsidR="00975C15" w:rsidRDefault="00975C15" w:rsidP="00CF7321">
            <w:pPr>
              <w:spacing w:after="0" w:line="240" w:lineRule="auto"/>
              <w:jc w:val="both"/>
            </w:pPr>
            <w:r>
              <w:t>Estado_salud</w:t>
            </w:r>
          </w:p>
        </w:tc>
        <w:tc>
          <w:tcPr>
            <w:tcW w:w="6360" w:type="dxa"/>
          </w:tcPr>
          <w:p w14:paraId="4AD799E7" w14:textId="366491AC" w:rsidR="00975C15" w:rsidRDefault="00975C15" w:rsidP="00CF7321">
            <w:pPr>
              <w:spacing w:after="0" w:line="240" w:lineRule="auto"/>
              <w:jc w:val="both"/>
            </w:pPr>
            <w:r>
              <w:t>Estado actual del ejemplar</w:t>
            </w:r>
          </w:p>
        </w:tc>
        <w:tc>
          <w:tcPr>
            <w:tcW w:w="990" w:type="dxa"/>
          </w:tcPr>
          <w:p w14:paraId="4C3818F8" w14:textId="77777777" w:rsidR="00975C15" w:rsidRDefault="00975C15" w:rsidP="00CF7321">
            <w:pPr>
              <w:spacing w:after="0" w:line="240" w:lineRule="auto"/>
              <w:jc w:val="both"/>
            </w:pPr>
          </w:p>
        </w:tc>
      </w:tr>
    </w:tbl>
    <w:p w14:paraId="7FEE5046" w14:textId="77777777" w:rsidR="00975C15" w:rsidRDefault="00975C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p w14:paraId="08D1D9A8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p w14:paraId="08D1D9A9" w14:textId="51A44F4C" w:rsidR="00BD7401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Ítem 5: Relaciones en detalle</w:t>
      </w:r>
    </w:p>
    <w:p w14:paraId="08D1D9AA" w14:textId="71D2D6EE" w:rsidR="00BD7401" w:rsidRDefault="00CF7321" w:rsidP="026E5337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sz w:val="24"/>
          <w:szCs w:val="24"/>
          <w:lang w:val="es-ES"/>
        </w:rPr>
      </w:pPr>
      <w:r w:rsidRPr="026E5337">
        <w:rPr>
          <w:sz w:val="24"/>
          <w:szCs w:val="24"/>
          <w:lang w:val="es-ES"/>
        </w:rPr>
        <w:t xml:space="preserve">A </w:t>
      </w:r>
      <w:r w:rsidR="00975C15" w:rsidRPr="026E5337">
        <w:rPr>
          <w:sz w:val="24"/>
          <w:szCs w:val="24"/>
          <w:lang w:val="es-ES"/>
        </w:rPr>
        <w:t>continuación,</w:t>
      </w:r>
      <w:r w:rsidRPr="026E5337">
        <w:rPr>
          <w:sz w:val="24"/>
          <w:szCs w:val="24"/>
          <w:lang w:val="es-ES"/>
        </w:rPr>
        <w:t xml:space="preserve"> se le presenta el formato para rellenar con cada relación y sus atributos</w:t>
      </w:r>
    </w:p>
    <w:p w14:paraId="08D1D9AB" w14:textId="77777777" w:rsidR="00BD7401" w:rsidRDefault="00CF7321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Los nombres de los atributos son importantes. Nota: no deben ni muy cortos ni muy largos; y relacionados con la información que representan</w:t>
      </w:r>
    </w:p>
    <w:p w14:paraId="08D1D9AC" w14:textId="77777777" w:rsidR="00BD7401" w:rsidRDefault="00CF7321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 la columna “Tabla” debe colocar la tabla con la que está relacionado el atributo. Si es un atributo simplemente informativo, deje el espacio en blanco</w:t>
      </w:r>
    </w:p>
    <w:p w14:paraId="08D1D9AD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tbl>
      <w:tblPr>
        <w:tblStyle w:val="Style57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"/>
        <w:gridCol w:w="2670"/>
        <w:gridCol w:w="4766"/>
        <w:gridCol w:w="2133"/>
      </w:tblGrid>
      <w:tr w:rsidR="00BD7401" w14:paraId="08D1D9B0" w14:textId="77777777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AE" w14:textId="77777777" w:rsidR="00BD7401" w:rsidRDefault="00CF7321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</w:t>
            </w:r>
            <w:r>
              <w:rPr>
                <w:b/>
                <w:color w:val="000000"/>
                <w:sz w:val="24"/>
                <w:szCs w:val="24"/>
              </w:rPr>
              <w:t>Relación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AF" w14:textId="3BD9032C" w:rsidR="00BD7401" w:rsidRDefault="00D4409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Vive en </w:t>
            </w:r>
          </w:p>
        </w:tc>
      </w:tr>
      <w:tr w:rsidR="00BD7401" w14:paraId="08D1D9B3" w14:textId="77777777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B1" w14:textId="77777777" w:rsidR="00BD7401" w:rsidRDefault="00CF732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Tablas relacionadas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B2" w14:textId="771CCB33" w:rsidR="00BD7401" w:rsidRDefault="00D4409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ESPECIE – HÁBITAT</w:t>
            </w:r>
          </w:p>
        </w:tc>
      </w:tr>
      <w:tr w:rsidR="00BD7401" w14:paraId="08D1D9B6" w14:textId="77777777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B4" w14:textId="77777777" w:rsidR="00BD7401" w:rsidRDefault="00CF732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Tipos de relación entre tablas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B5" w14:textId="2A3AE3A7" w:rsidR="00BD7401" w:rsidRDefault="00D4409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Style w:val="Textoennegrita"/>
              </w:rPr>
              <w:t>M:N</w:t>
            </w:r>
            <w:r>
              <w:t xml:space="preserve"> (muchas especies ↔ muchos hábitats)</w:t>
            </w:r>
          </w:p>
        </w:tc>
      </w:tr>
      <w:tr w:rsidR="00BD7401" w14:paraId="08D1D9BB" w14:textId="77777777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B7" w14:textId="77777777" w:rsidR="00BD7401" w:rsidRDefault="00CF732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B8" w14:textId="77777777" w:rsidR="00BD7401" w:rsidRDefault="00CF732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Atributo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B9" w14:textId="77777777" w:rsidR="00BD7401" w:rsidRDefault="00CF732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BA" w14:textId="77777777" w:rsidR="00BD7401" w:rsidRDefault="00CF732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Tabla</w:t>
            </w:r>
          </w:p>
        </w:tc>
      </w:tr>
      <w:tr w:rsidR="00BD7401" w14:paraId="08D1D9C0" w14:textId="77777777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BC" w14:textId="1013EF23" w:rsidR="00BD7401" w:rsidRDefault="009D44F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BD" w14:textId="6A958E66" w:rsidR="00BD7401" w:rsidRDefault="00664F1E">
            <w:pPr>
              <w:spacing w:after="0" w:line="240" w:lineRule="auto"/>
              <w:jc w:val="both"/>
              <w:rPr>
                <w:color w:val="000000"/>
              </w:rPr>
            </w:pPr>
            <w:proofErr w:type="spellStart"/>
            <w:r>
              <w:t>id_especie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BE" w14:textId="23B80131" w:rsidR="00BD7401" w:rsidRDefault="00B51F9E">
            <w:pPr>
              <w:spacing w:after="0" w:line="240" w:lineRule="auto"/>
              <w:jc w:val="both"/>
              <w:rPr>
                <w:color w:val="000000"/>
              </w:rPr>
            </w:pPr>
            <w:r>
              <w:t>FK a la especie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BF" w14:textId="710EB86D" w:rsidR="00BD7401" w:rsidRDefault="00FC2991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ESPECIE</w:t>
            </w:r>
          </w:p>
        </w:tc>
      </w:tr>
      <w:tr w:rsidR="00BD7401" w14:paraId="08D1D9C5" w14:textId="77777777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C1" w14:textId="67C9DE5D" w:rsidR="00BD7401" w:rsidRDefault="009D44F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C2" w14:textId="229DCC61" w:rsidR="00BD7401" w:rsidRDefault="00B51F9E">
            <w:pPr>
              <w:spacing w:after="0" w:line="240" w:lineRule="auto"/>
              <w:jc w:val="both"/>
              <w:rPr>
                <w:color w:val="000000"/>
              </w:rPr>
            </w:pPr>
            <w:proofErr w:type="spellStart"/>
            <w:r>
              <w:t>id_habitat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C3" w14:textId="6FFEFF6C" w:rsidR="00BD7401" w:rsidRDefault="00B51F9E">
            <w:pPr>
              <w:spacing w:after="0" w:line="240" w:lineRule="auto"/>
              <w:jc w:val="both"/>
              <w:rPr>
                <w:color w:val="000000"/>
              </w:rPr>
            </w:pPr>
            <w:r>
              <w:t>FK al hábitat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C4" w14:textId="07A91499" w:rsidR="00BD7401" w:rsidRDefault="00FC2991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HABITAT</w:t>
            </w:r>
          </w:p>
        </w:tc>
      </w:tr>
      <w:tr w:rsidR="00BD7401" w14:paraId="08D1D9CA" w14:textId="77777777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C6" w14:textId="46648F05" w:rsidR="00BD7401" w:rsidRDefault="009D44FB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C7" w14:textId="0E267F16" w:rsidR="00BD7401" w:rsidRDefault="00B51F9E">
            <w:pPr>
              <w:spacing w:after="0" w:line="240" w:lineRule="auto"/>
              <w:jc w:val="both"/>
              <w:rPr>
                <w:color w:val="000000"/>
              </w:rPr>
            </w:pPr>
            <w:proofErr w:type="spellStart"/>
            <w:r>
              <w:t>observacion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C8" w14:textId="0C8D8BF7" w:rsidR="00BD7401" w:rsidRDefault="00FC2991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Nota sobre la relación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C9" w14:textId="0A61122B" w:rsidR="00BD7401" w:rsidRDefault="00FC2991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Informativo</w:t>
            </w:r>
          </w:p>
        </w:tc>
      </w:tr>
      <w:tr w:rsidR="00BD7401" w14:paraId="08D1D9CF" w14:textId="77777777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CB" w14:textId="77777777" w:rsidR="00BD7401" w:rsidRDefault="00BD7401">
            <w:pP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CC" w14:textId="77777777" w:rsidR="00BD7401" w:rsidRDefault="00BD7401">
            <w:pP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CD" w14:textId="77777777" w:rsidR="00BD7401" w:rsidRDefault="00BD7401">
            <w:pP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CE" w14:textId="77777777" w:rsidR="00BD7401" w:rsidRDefault="00BD7401">
            <w:pPr>
              <w:spacing w:after="0" w:line="240" w:lineRule="auto"/>
              <w:jc w:val="both"/>
              <w:rPr>
                <w:color w:val="000000"/>
              </w:rPr>
            </w:pPr>
          </w:p>
        </w:tc>
      </w:tr>
    </w:tbl>
    <w:p w14:paraId="08D1D9D0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p w14:paraId="08D1D9D1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tbl>
      <w:tblPr>
        <w:tblStyle w:val="Style58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"/>
        <w:gridCol w:w="2670"/>
        <w:gridCol w:w="4766"/>
        <w:gridCol w:w="2133"/>
      </w:tblGrid>
      <w:tr w:rsidR="00BD7401" w14:paraId="08D1D9D4" w14:textId="77777777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D2" w14:textId="77777777" w:rsidR="00BD7401" w:rsidRDefault="00CF732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Relación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D3" w14:textId="1B0BE0AC" w:rsidR="00BD7401" w:rsidRDefault="003F227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 en </w:t>
            </w:r>
          </w:p>
        </w:tc>
      </w:tr>
      <w:tr w:rsidR="00BD7401" w14:paraId="08D1D9D7" w14:textId="77777777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D5" w14:textId="77777777" w:rsidR="00BD7401" w:rsidRDefault="00CF732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Tablas relacionadas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D6" w14:textId="04EA8A75" w:rsidR="00BD7401" w:rsidRPr="005B45F7" w:rsidRDefault="00F323FC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ESPECIE – ZONA</w:t>
            </w:r>
          </w:p>
        </w:tc>
      </w:tr>
      <w:tr w:rsidR="00BD7401" w14:paraId="08D1D9DA" w14:textId="77777777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D8" w14:textId="77777777" w:rsidR="00BD7401" w:rsidRDefault="00CF732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Tipos de relación entre tablas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D9" w14:textId="2ABB25A4" w:rsidR="00BD7401" w:rsidRDefault="00F323F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1:N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(</w:t>
            </w:r>
            <w:r>
              <w:t>una zona tiene muchas especies; una especie pertenece a una zona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BD7401" w14:paraId="08D1D9DF" w14:textId="77777777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DB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DC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DD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DE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Tabla</w:t>
            </w:r>
          </w:p>
        </w:tc>
      </w:tr>
      <w:tr w:rsidR="00BD7401" w14:paraId="08D1D9E4" w14:textId="77777777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E0" w14:textId="31B6DF6E" w:rsidR="00BD7401" w:rsidRDefault="003F227D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E1" w14:textId="4D25BA76" w:rsidR="00BD7401" w:rsidRDefault="003F227D">
            <w:pPr>
              <w:spacing w:after="0" w:line="240" w:lineRule="auto"/>
              <w:jc w:val="both"/>
            </w:pPr>
            <w:proofErr w:type="spellStart"/>
            <w:r>
              <w:t>Id_zona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E2" w14:textId="57180234" w:rsidR="00BD7401" w:rsidRDefault="003F227D">
            <w:pPr>
              <w:spacing w:after="0" w:line="240" w:lineRule="auto"/>
              <w:jc w:val="both"/>
            </w:pPr>
            <w:r>
              <w:t>Zona a la que pertenece la especie (FK)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E3" w14:textId="60BA515C" w:rsidR="00BD7401" w:rsidRDefault="003F227D">
            <w:pPr>
              <w:spacing w:after="0" w:line="240" w:lineRule="auto"/>
              <w:jc w:val="both"/>
            </w:pPr>
            <w:r>
              <w:t>ESPECIE</w:t>
            </w:r>
          </w:p>
        </w:tc>
      </w:tr>
      <w:tr w:rsidR="00BD7401" w14:paraId="08D1D9E9" w14:textId="77777777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E5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E6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E7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E8" w14:textId="77777777" w:rsidR="00BD7401" w:rsidRDefault="00BD7401">
            <w:pPr>
              <w:spacing w:after="0" w:line="240" w:lineRule="auto"/>
              <w:jc w:val="both"/>
            </w:pPr>
          </w:p>
        </w:tc>
      </w:tr>
      <w:tr w:rsidR="00BD7401" w14:paraId="08D1D9EE" w14:textId="77777777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EA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EB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EC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ED" w14:textId="77777777" w:rsidR="00BD7401" w:rsidRDefault="00BD7401">
            <w:pPr>
              <w:spacing w:after="0" w:line="240" w:lineRule="auto"/>
              <w:jc w:val="both"/>
            </w:pPr>
          </w:p>
        </w:tc>
      </w:tr>
      <w:tr w:rsidR="00BD7401" w14:paraId="08D1D9F3" w14:textId="77777777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EF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F0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F1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F2" w14:textId="77777777" w:rsidR="00BD7401" w:rsidRDefault="00BD7401">
            <w:pPr>
              <w:spacing w:after="0" w:line="240" w:lineRule="auto"/>
              <w:jc w:val="both"/>
            </w:pPr>
          </w:p>
        </w:tc>
      </w:tr>
    </w:tbl>
    <w:p w14:paraId="08D1D9F4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p w14:paraId="08D1D9F5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sz w:val="24"/>
          <w:szCs w:val="24"/>
        </w:rPr>
      </w:pPr>
    </w:p>
    <w:tbl>
      <w:tblPr>
        <w:tblStyle w:val="Style59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"/>
        <w:gridCol w:w="2670"/>
        <w:gridCol w:w="4766"/>
        <w:gridCol w:w="2133"/>
      </w:tblGrid>
      <w:tr w:rsidR="00BD7401" w14:paraId="08D1D9F8" w14:textId="77777777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F6" w14:textId="77777777" w:rsidR="00BD7401" w:rsidRDefault="00CF732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Relación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F7" w14:textId="0445D519" w:rsidR="00BD7401" w:rsidRDefault="003F227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Recorre</w:t>
            </w:r>
          </w:p>
        </w:tc>
      </w:tr>
      <w:tr w:rsidR="00BD7401" w14:paraId="08D1D9FB" w14:textId="77777777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F9" w14:textId="77777777" w:rsidR="00BD7401" w:rsidRDefault="00CF732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Tablas relacionadas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FA" w14:textId="38BD1EE6" w:rsidR="00BD7401" w:rsidRDefault="00903B0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ITINERARIO-ZONA</w:t>
            </w:r>
          </w:p>
        </w:tc>
      </w:tr>
      <w:tr w:rsidR="00BD7401" w14:paraId="08D1D9FE" w14:textId="77777777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FC" w14:textId="77777777" w:rsidR="00BD7401" w:rsidRDefault="00CF732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Tipos de relación entre tablas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FD" w14:textId="739A8743" w:rsidR="00BD7401" w:rsidRDefault="00903B0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M:N</w:t>
            </w:r>
            <w:proofErr w:type="gramEnd"/>
          </w:p>
        </w:tc>
      </w:tr>
      <w:tr w:rsidR="00BD7401" w14:paraId="08D1DA03" w14:textId="77777777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9FF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00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01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02" w14:textId="77777777" w:rsidR="00BD7401" w:rsidRDefault="00CF73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Tabla</w:t>
            </w:r>
          </w:p>
        </w:tc>
      </w:tr>
      <w:tr w:rsidR="00BD7401" w14:paraId="08D1DA08" w14:textId="77777777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04" w14:textId="0A43FC98" w:rsidR="00BD7401" w:rsidRDefault="00903B09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05" w14:textId="33AA9241" w:rsidR="00BD7401" w:rsidRDefault="005B01A1">
            <w:pPr>
              <w:spacing w:after="0" w:line="240" w:lineRule="auto"/>
              <w:jc w:val="both"/>
            </w:pPr>
            <w:proofErr w:type="spellStart"/>
            <w:r>
              <w:t>id_itinerario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06" w14:textId="480A410E" w:rsidR="00BD7401" w:rsidRDefault="005B01A1">
            <w:pPr>
              <w:spacing w:after="0" w:line="240" w:lineRule="auto"/>
              <w:jc w:val="both"/>
            </w:pPr>
            <w:r>
              <w:t>FK al itinerario (compone PK)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07" w14:textId="5CDE0367" w:rsidR="00BD7401" w:rsidRDefault="00E50619">
            <w:pPr>
              <w:spacing w:after="0" w:line="240" w:lineRule="auto"/>
              <w:jc w:val="both"/>
            </w:pPr>
            <w:r>
              <w:t>ITINERARIOZONA</w:t>
            </w:r>
          </w:p>
        </w:tc>
      </w:tr>
      <w:tr w:rsidR="00BD7401" w14:paraId="08D1DA0D" w14:textId="77777777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09" w14:textId="6D3E1262" w:rsidR="00BD7401" w:rsidRDefault="00903B09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0A" w14:textId="4AC28CCD" w:rsidR="00BD7401" w:rsidRDefault="005B01A1">
            <w:pPr>
              <w:spacing w:after="0" w:line="240" w:lineRule="auto"/>
              <w:jc w:val="both"/>
            </w:pPr>
            <w:proofErr w:type="spellStart"/>
            <w:r>
              <w:t>id_zona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0B" w14:textId="3E9FC136" w:rsidR="00BD7401" w:rsidRDefault="005B01A1">
            <w:pPr>
              <w:spacing w:after="0" w:line="240" w:lineRule="auto"/>
              <w:jc w:val="both"/>
            </w:pPr>
            <w:r>
              <w:t>FK a la zona (compone PK)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0C" w14:textId="3247771F" w:rsidR="00BD7401" w:rsidRDefault="00E50619">
            <w:pPr>
              <w:spacing w:after="0" w:line="240" w:lineRule="auto"/>
              <w:jc w:val="both"/>
            </w:pPr>
            <w:r>
              <w:t>ITINERARIOZONA</w:t>
            </w:r>
          </w:p>
        </w:tc>
      </w:tr>
      <w:tr w:rsidR="00BD7401" w14:paraId="08D1DA12" w14:textId="77777777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0E" w14:textId="0154182A" w:rsidR="00BD7401" w:rsidRDefault="00903B09">
            <w:pPr>
              <w:spacing w:after="0" w:line="240" w:lineRule="auto"/>
              <w:jc w:val="both"/>
            </w:pPr>
            <w:r>
              <w:t>3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0F" w14:textId="3F73A4ED" w:rsidR="00BD7401" w:rsidRDefault="005B01A1">
            <w:pPr>
              <w:spacing w:after="0" w:line="240" w:lineRule="auto"/>
              <w:jc w:val="both"/>
            </w:pPr>
            <w:r>
              <w:t>orden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10" w14:textId="23343AEB" w:rsidR="00BD7401" w:rsidRDefault="00E50619">
            <w:pPr>
              <w:spacing w:after="0" w:line="240" w:lineRule="auto"/>
              <w:jc w:val="both"/>
            </w:pPr>
            <w:r>
              <w:t>Posición de la zona dentro del recorrido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11" w14:textId="787911EA" w:rsidR="00BD7401" w:rsidRDefault="00E50619">
            <w:pPr>
              <w:spacing w:after="0" w:line="240" w:lineRule="auto"/>
              <w:jc w:val="both"/>
            </w:pPr>
            <w:r>
              <w:t>ITINERARIOZONA</w:t>
            </w:r>
          </w:p>
        </w:tc>
      </w:tr>
      <w:tr w:rsidR="00BD7401" w14:paraId="08D1DA17" w14:textId="77777777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13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14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15" w14:textId="77777777" w:rsidR="00BD7401" w:rsidRDefault="00BD7401">
            <w:pPr>
              <w:spacing w:after="0" w:line="240" w:lineRule="auto"/>
              <w:jc w:val="both"/>
            </w:pP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A16" w14:textId="77777777" w:rsidR="00BD7401" w:rsidRDefault="00BD7401">
            <w:pPr>
              <w:spacing w:after="0" w:line="240" w:lineRule="auto"/>
              <w:jc w:val="both"/>
            </w:pPr>
          </w:p>
        </w:tc>
      </w:tr>
    </w:tbl>
    <w:p w14:paraId="08D1DA18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p w14:paraId="49297741" w14:textId="77777777" w:rsidR="00E50619" w:rsidRDefault="00E5061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p w14:paraId="5180FACA" w14:textId="77777777" w:rsidR="00E50619" w:rsidRDefault="00E5061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p w14:paraId="1D49C838" w14:textId="77777777" w:rsidR="00E50619" w:rsidRDefault="00E5061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p w14:paraId="42F54B8A" w14:textId="77777777" w:rsidR="00E50619" w:rsidRDefault="00E5061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p w14:paraId="0F447CEF" w14:textId="77777777" w:rsidR="00E50619" w:rsidRDefault="00E5061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p w14:paraId="4336A264" w14:textId="77777777" w:rsidR="00E50619" w:rsidRDefault="00E5061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p w14:paraId="24153E97" w14:textId="77777777" w:rsidR="00E50619" w:rsidRDefault="00E5061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tbl>
      <w:tblPr>
        <w:tblStyle w:val="Style59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"/>
        <w:gridCol w:w="2670"/>
        <w:gridCol w:w="4766"/>
        <w:gridCol w:w="2133"/>
      </w:tblGrid>
      <w:tr w:rsidR="00E50619" w14:paraId="35003485" w14:textId="77777777" w:rsidTr="00F85FFF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7BF30" w14:textId="77777777" w:rsidR="00E50619" w:rsidRDefault="00E50619" w:rsidP="00F85FF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Nombre Relación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E6908" w14:textId="10794132" w:rsidR="00E50619" w:rsidRDefault="00E50619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Lleva</w:t>
            </w:r>
          </w:p>
        </w:tc>
      </w:tr>
      <w:tr w:rsidR="00E50619" w14:paraId="748003D5" w14:textId="77777777" w:rsidTr="00F85FFF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B9946" w14:textId="77777777" w:rsidR="00E50619" w:rsidRDefault="00E50619" w:rsidP="00F85FF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Tablas relacionadas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3ECCB" w14:textId="5C92C862" w:rsidR="00E50619" w:rsidRDefault="00E50619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GUIA-ITINERARIO</w:t>
            </w:r>
          </w:p>
        </w:tc>
      </w:tr>
      <w:tr w:rsidR="00E50619" w14:paraId="577DD9B0" w14:textId="77777777" w:rsidTr="00F85FFF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FE548" w14:textId="77777777" w:rsidR="00E50619" w:rsidRDefault="00E50619" w:rsidP="00F85FF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Tipos de relación entre tablas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BF25E" w14:textId="77777777" w:rsidR="00E50619" w:rsidRDefault="00E50619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M:N</w:t>
            </w:r>
            <w:proofErr w:type="gramEnd"/>
          </w:p>
        </w:tc>
      </w:tr>
      <w:tr w:rsidR="00E50619" w14:paraId="0E51849B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111A" w14:textId="77777777" w:rsidR="00E50619" w:rsidRDefault="00E50619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DD5F5" w14:textId="77777777" w:rsidR="00E50619" w:rsidRDefault="00E50619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5E4BB" w14:textId="77777777" w:rsidR="00E50619" w:rsidRDefault="00E50619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4B3C7" w14:textId="77777777" w:rsidR="00E50619" w:rsidRDefault="00E50619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Tabla</w:t>
            </w:r>
          </w:p>
        </w:tc>
      </w:tr>
      <w:tr w:rsidR="00E50619" w14:paraId="61977694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8E155" w14:textId="77777777" w:rsidR="00E50619" w:rsidRDefault="00E50619" w:rsidP="00F85FFF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96E78" w14:textId="1A71BCFC" w:rsidR="00E50619" w:rsidRDefault="00D2279B" w:rsidP="00F85FFF">
            <w:pPr>
              <w:spacing w:after="0" w:line="240" w:lineRule="auto"/>
              <w:jc w:val="both"/>
            </w:pPr>
            <w:proofErr w:type="spellStart"/>
            <w:r>
              <w:t>id_asignacion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BD59" w14:textId="517CC088" w:rsidR="00E50619" w:rsidRDefault="00D9625D" w:rsidP="00F85FFF">
            <w:pPr>
              <w:spacing w:after="0" w:line="240" w:lineRule="auto"/>
              <w:jc w:val="both"/>
            </w:pPr>
            <w:r>
              <w:t>Identificador de la salida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CB4F" w14:textId="524C8E35" w:rsidR="00E50619" w:rsidRDefault="005F7F88" w:rsidP="00F85FFF">
            <w:pPr>
              <w:spacing w:after="0" w:line="240" w:lineRule="auto"/>
              <w:jc w:val="both"/>
            </w:pPr>
            <w:r>
              <w:t>ASIGNACIONGUIAITINERARIO</w:t>
            </w:r>
          </w:p>
        </w:tc>
      </w:tr>
      <w:tr w:rsidR="00E50619" w14:paraId="5BD020F7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D06A7" w14:textId="77777777" w:rsidR="00E50619" w:rsidRDefault="00E50619" w:rsidP="00F85FFF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4E3F3" w14:textId="2E6A37F8" w:rsidR="00E50619" w:rsidRDefault="00D2279B" w:rsidP="00F85FFF">
            <w:pPr>
              <w:spacing w:after="0" w:line="240" w:lineRule="auto"/>
              <w:jc w:val="both"/>
            </w:pPr>
            <w:proofErr w:type="spellStart"/>
            <w:r>
              <w:t>id_guia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9AC5B" w14:textId="15AC6AC7" w:rsidR="00E50619" w:rsidRDefault="00D9625D" w:rsidP="00F85FFF">
            <w:pPr>
              <w:spacing w:after="0" w:line="240" w:lineRule="auto"/>
              <w:jc w:val="both"/>
            </w:pPr>
            <w:r>
              <w:t>FK al guía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5F90C" w14:textId="7E8DA10C" w:rsidR="00E50619" w:rsidRDefault="005F7F88" w:rsidP="00F85FFF">
            <w:pPr>
              <w:spacing w:after="0" w:line="240" w:lineRule="auto"/>
              <w:jc w:val="both"/>
            </w:pPr>
            <w:r>
              <w:t>ASIGNACIONGUIAITINERARIO</w:t>
            </w:r>
          </w:p>
        </w:tc>
      </w:tr>
      <w:tr w:rsidR="00E50619" w14:paraId="676AB703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D9B3D" w14:textId="77777777" w:rsidR="00E50619" w:rsidRDefault="00E50619" w:rsidP="00F85FFF">
            <w:pPr>
              <w:spacing w:after="0" w:line="240" w:lineRule="auto"/>
              <w:jc w:val="both"/>
            </w:pPr>
            <w:r>
              <w:t>3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96880" w14:textId="5F3AF42F" w:rsidR="00E50619" w:rsidRDefault="00D2279B" w:rsidP="00F85FFF">
            <w:pPr>
              <w:spacing w:after="0" w:line="240" w:lineRule="auto"/>
              <w:jc w:val="both"/>
            </w:pPr>
            <w:proofErr w:type="spellStart"/>
            <w:r>
              <w:t>id_itinerario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ABB37" w14:textId="5E7833FB" w:rsidR="00E50619" w:rsidRDefault="00F906E2" w:rsidP="00F85FFF">
            <w:pPr>
              <w:spacing w:after="0" w:line="240" w:lineRule="auto"/>
              <w:jc w:val="both"/>
            </w:pPr>
            <w:r>
              <w:t>F</w:t>
            </w:r>
            <w:r>
              <w:t>K al itinerario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CCFC0" w14:textId="6659EDAC" w:rsidR="00E50619" w:rsidRDefault="005F7F88" w:rsidP="00F85FFF">
            <w:pPr>
              <w:spacing w:after="0" w:line="240" w:lineRule="auto"/>
              <w:jc w:val="both"/>
            </w:pPr>
            <w:r>
              <w:t>ASIGNACIONGUIAITINERARIO</w:t>
            </w:r>
          </w:p>
        </w:tc>
      </w:tr>
      <w:tr w:rsidR="00E50619" w14:paraId="7489A139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EC20" w14:textId="4AD30C3A" w:rsidR="00E50619" w:rsidRDefault="001B3B25" w:rsidP="00F85FFF">
            <w:pPr>
              <w:spacing w:after="0" w:line="240" w:lineRule="auto"/>
              <w:jc w:val="both"/>
            </w:pPr>
            <w:r>
              <w:t>4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E28AA" w14:textId="65386328" w:rsidR="00D2279B" w:rsidRDefault="00D2279B" w:rsidP="00F85FFF">
            <w:pPr>
              <w:spacing w:after="0" w:line="240" w:lineRule="auto"/>
              <w:jc w:val="both"/>
            </w:pPr>
            <w:proofErr w:type="spellStart"/>
            <w:r>
              <w:t>F</w:t>
            </w:r>
            <w:r>
              <w:t>echa_hora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B05EF" w14:textId="08D88F60" w:rsidR="00E50619" w:rsidRDefault="00F906E2" w:rsidP="00F85FFF">
            <w:pPr>
              <w:spacing w:after="0" w:line="240" w:lineRule="auto"/>
              <w:jc w:val="both"/>
            </w:pPr>
            <w:r>
              <w:t>Fecha/hora de la salida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652F" w14:textId="2EC6321B" w:rsidR="00E50619" w:rsidRDefault="005F7F88" w:rsidP="00F85FFF">
            <w:pPr>
              <w:spacing w:after="0" w:line="240" w:lineRule="auto"/>
              <w:jc w:val="both"/>
            </w:pPr>
            <w:r>
              <w:t>ASIGNACIONGUIAITINERARIO</w:t>
            </w:r>
          </w:p>
        </w:tc>
      </w:tr>
      <w:tr w:rsidR="00D2279B" w14:paraId="64B51C07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531FB" w14:textId="1D88E437" w:rsidR="00D2279B" w:rsidRDefault="001B3B25" w:rsidP="00F85FFF">
            <w:pPr>
              <w:spacing w:after="0" w:line="240" w:lineRule="auto"/>
              <w:jc w:val="both"/>
            </w:pPr>
            <w:r>
              <w:t>5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36D7" w14:textId="47899216" w:rsidR="00D2279B" w:rsidRDefault="00D2279B" w:rsidP="00F85FFF">
            <w:pPr>
              <w:spacing w:after="0" w:line="240" w:lineRule="auto"/>
              <w:jc w:val="both"/>
            </w:pPr>
            <w:r>
              <w:t>cupo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3829D" w14:textId="27C11FD2" w:rsidR="00D2279B" w:rsidRDefault="00F906E2" w:rsidP="00F85FFF">
            <w:pPr>
              <w:spacing w:after="0" w:line="240" w:lineRule="auto"/>
              <w:jc w:val="both"/>
            </w:pPr>
            <w:r>
              <w:t>Cupo disponible para esa salida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696D3" w14:textId="2A7800C3" w:rsidR="00D2279B" w:rsidRDefault="005F7F88" w:rsidP="00F85FFF">
            <w:pPr>
              <w:spacing w:after="0" w:line="240" w:lineRule="auto"/>
              <w:jc w:val="both"/>
            </w:pPr>
            <w:r>
              <w:t>ASIGNACIONGUIAITINERARIO</w:t>
            </w:r>
          </w:p>
        </w:tc>
      </w:tr>
    </w:tbl>
    <w:p w14:paraId="7E7E16A5" w14:textId="77777777" w:rsidR="00E50619" w:rsidRDefault="00E5061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p w14:paraId="6EF68F2F" w14:textId="77777777" w:rsidR="001B3B25" w:rsidRDefault="001B3B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tbl>
      <w:tblPr>
        <w:tblStyle w:val="Style59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"/>
        <w:gridCol w:w="2670"/>
        <w:gridCol w:w="4766"/>
        <w:gridCol w:w="2133"/>
      </w:tblGrid>
      <w:tr w:rsidR="001B3B25" w14:paraId="074FF4E2" w14:textId="77777777" w:rsidTr="00F85FFF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D56B0" w14:textId="77777777" w:rsidR="001B3B25" w:rsidRDefault="001B3B25" w:rsidP="00F85FF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Relación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39035" w14:textId="2BA75306" w:rsidR="001B3B25" w:rsidRDefault="001B3B25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Cuida</w:t>
            </w:r>
          </w:p>
        </w:tc>
      </w:tr>
      <w:tr w:rsidR="001B3B25" w14:paraId="72A8BBA8" w14:textId="77777777" w:rsidTr="00F85FFF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23B59" w14:textId="77777777" w:rsidR="001B3B25" w:rsidRDefault="001B3B25" w:rsidP="00F85FF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Tablas relacionadas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967B" w14:textId="75470913" w:rsidR="001B3B25" w:rsidRDefault="00557F73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CUIDADOR-ESPECIE</w:t>
            </w:r>
          </w:p>
        </w:tc>
      </w:tr>
      <w:tr w:rsidR="001B3B25" w14:paraId="78CD3EAF" w14:textId="77777777" w:rsidTr="00F85FFF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4071A" w14:textId="77777777" w:rsidR="001B3B25" w:rsidRDefault="001B3B25" w:rsidP="00F85FF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Tipos de relación entre tablas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16004" w14:textId="77777777" w:rsidR="001B3B25" w:rsidRDefault="001B3B25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M:N</w:t>
            </w:r>
            <w:proofErr w:type="gramEnd"/>
          </w:p>
        </w:tc>
      </w:tr>
      <w:tr w:rsidR="001B3B25" w14:paraId="5052E021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AB97B" w14:textId="77777777" w:rsidR="001B3B25" w:rsidRDefault="001B3B25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91E7" w14:textId="77777777" w:rsidR="001B3B25" w:rsidRDefault="001B3B25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C2C40" w14:textId="77777777" w:rsidR="001B3B25" w:rsidRDefault="001B3B25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A6B4A" w14:textId="77777777" w:rsidR="001B3B25" w:rsidRDefault="001B3B25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Tabla</w:t>
            </w:r>
          </w:p>
        </w:tc>
      </w:tr>
      <w:tr w:rsidR="001B3B25" w14:paraId="22CE3BA8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418F" w14:textId="77777777" w:rsidR="001B3B25" w:rsidRDefault="001B3B25" w:rsidP="00F85FFF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8D02E" w14:textId="18A9FCA2" w:rsidR="001B3B25" w:rsidRDefault="00557F73" w:rsidP="00F85FFF">
            <w:pPr>
              <w:spacing w:after="0" w:line="240" w:lineRule="auto"/>
              <w:jc w:val="both"/>
            </w:pPr>
            <w:proofErr w:type="spellStart"/>
            <w:r>
              <w:t>id_asignacion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76E9E" w14:textId="7C967B1E" w:rsidR="001B3B25" w:rsidRDefault="003203BD" w:rsidP="00F85FFF">
            <w:pPr>
              <w:spacing w:after="0" w:line="240" w:lineRule="auto"/>
              <w:jc w:val="both"/>
            </w:pPr>
            <w:r>
              <w:t>Identificador del encargo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919E" w14:textId="5C67E796" w:rsidR="001B3B25" w:rsidRDefault="00E25A2A" w:rsidP="00F85FFF">
            <w:pPr>
              <w:spacing w:after="0" w:line="240" w:lineRule="auto"/>
              <w:jc w:val="both"/>
            </w:pPr>
            <w:r>
              <w:t>ASIGNACIONCUIDADORESPECIE</w:t>
            </w:r>
          </w:p>
        </w:tc>
      </w:tr>
      <w:tr w:rsidR="001B3B25" w14:paraId="02A0FD38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36D07" w14:textId="77777777" w:rsidR="001B3B25" w:rsidRDefault="001B3B25" w:rsidP="00F85FFF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8CF2" w14:textId="19BD009B" w:rsidR="001B3B25" w:rsidRDefault="009A57CD" w:rsidP="00F85FFF">
            <w:pPr>
              <w:spacing w:after="0" w:line="240" w:lineRule="auto"/>
              <w:jc w:val="both"/>
            </w:pPr>
            <w:proofErr w:type="spellStart"/>
            <w:r>
              <w:t>id_cuidador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ECDD" w14:textId="43D0EEB7" w:rsidR="001B3B25" w:rsidRDefault="003203BD" w:rsidP="00F85FFF">
            <w:pPr>
              <w:spacing w:after="0" w:line="240" w:lineRule="auto"/>
              <w:jc w:val="both"/>
            </w:pPr>
            <w:r>
              <w:t>FK al cuidador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4C907" w14:textId="2A900258" w:rsidR="001B3B25" w:rsidRDefault="00E25A2A" w:rsidP="00F85FFF">
            <w:pPr>
              <w:spacing w:after="0" w:line="240" w:lineRule="auto"/>
              <w:jc w:val="both"/>
            </w:pPr>
            <w:r>
              <w:t>ASIGNACIONCUIDADORESPECIE</w:t>
            </w:r>
          </w:p>
        </w:tc>
      </w:tr>
      <w:tr w:rsidR="001B3B25" w14:paraId="5A384828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F0191" w14:textId="77777777" w:rsidR="001B3B25" w:rsidRDefault="001B3B25" w:rsidP="00F85FFF">
            <w:pPr>
              <w:spacing w:after="0" w:line="240" w:lineRule="auto"/>
              <w:jc w:val="both"/>
            </w:pPr>
            <w:r>
              <w:t>3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08AC" w14:textId="1640AA98" w:rsidR="001B3B25" w:rsidRDefault="009A57CD" w:rsidP="00F85FFF">
            <w:pPr>
              <w:spacing w:after="0" w:line="240" w:lineRule="auto"/>
              <w:jc w:val="both"/>
            </w:pPr>
            <w:proofErr w:type="spellStart"/>
            <w:r>
              <w:t>id_especie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575BE" w14:textId="2A9FE696" w:rsidR="001B3B25" w:rsidRDefault="003203BD" w:rsidP="00F85FFF">
            <w:pPr>
              <w:spacing w:after="0" w:line="240" w:lineRule="auto"/>
              <w:jc w:val="both"/>
            </w:pPr>
            <w:r>
              <w:t>FK a la especie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C9E7" w14:textId="72AA3522" w:rsidR="001B3B25" w:rsidRDefault="00E25A2A" w:rsidP="00F85FFF">
            <w:pPr>
              <w:spacing w:after="0" w:line="240" w:lineRule="auto"/>
              <w:jc w:val="both"/>
            </w:pPr>
            <w:r>
              <w:t>ASIGNACIONCUIDADORESPECIE</w:t>
            </w:r>
          </w:p>
        </w:tc>
      </w:tr>
      <w:tr w:rsidR="001B3B25" w14:paraId="593AA288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50AF0" w14:textId="77777777" w:rsidR="001B3B25" w:rsidRDefault="001B3B25" w:rsidP="00F85FFF">
            <w:pPr>
              <w:spacing w:after="0" w:line="240" w:lineRule="auto"/>
              <w:jc w:val="both"/>
            </w:pPr>
            <w:r>
              <w:t>4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172F3" w14:textId="12D3AAC2" w:rsidR="001B3B25" w:rsidRDefault="009A57CD" w:rsidP="00F85FFF">
            <w:pPr>
              <w:spacing w:after="0" w:line="240" w:lineRule="auto"/>
              <w:jc w:val="both"/>
            </w:pPr>
            <w:proofErr w:type="spellStart"/>
            <w:r>
              <w:t>fecha_inicio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3C559" w14:textId="7DEB4F39" w:rsidR="001B3B25" w:rsidRDefault="003203BD" w:rsidP="00F85FFF">
            <w:pPr>
              <w:spacing w:after="0" w:line="240" w:lineRule="auto"/>
              <w:jc w:val="both"/>
            </w:pPr>
            <w:r>
              <w:t>Inicio del encargo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69E7B" w14:textId="75176B00" w:rsidR="001B3B25" w:rsidRDefault="00E25A2A" w:rsidP="00F85FFF">
            <w:pPr>
              <w:spacing w:after="0" w:line="240" w:lineRule="auto"/>
              <w:jc w:val="both"/>
            </w:pPr>
            <w:r>
              <w:t>ASIGNACIONCUIDADORESPECIE</w:t>
            </w:r>
          </w:p>
        </w:tc>
      </w:tr>
      <w:tr w:rsidR="001B3B25" w14:paraId="76041E1A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310B" w14:textId="77777777" w:rsidR="001B3B25" w:rsidRDefault="001B3B25" w:rsidP="00F85FFF">
            <w:pPr>
              <w:spacing w:after="0" w:line="240" w:lineRule="auto"/>
              <w:jc w:val="both"/>
            </w:pPr>
            <w:r>
              <w:t>5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85395" w14:textId="6FB452D4" w:rsidR="001B3B25" w:rsidRDefault="009A57CD" w:rsidP="00F85FFF">
            <w:pPr>
              <w:spacing w:after="0" w:line="240" w:lineRule="auto"/>
              <w:jc w:val="both"/>
            </w:pPr>
            <w:proofErr w:type="spellStart"/>
            <w:r>
              <w:t>f</w:t>
            </w:r>
            <w:r>
              <w:t>echa_fin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B33C5" w14:textId="5EA9ADC8" w:rsidR="001B3B25" w:rsidRDefault="003203BD" w:rsidP="00F85FFF">
            <w:pPr>
              <w:spacing w:after="0" w:line="240" w:lineRule="auto"/>
              <w:jc w:val="both"/>
            </w:pPr>
            <w:r>
              <w:t>Fin del encargo (opcional</w:t>
            </w:r>
            <w:r>
              <w:t>)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E190F" w14:textId="024FED44" w:rsidR="001B3B25" w:rsidRDefault="00E25A2A" w:rsidP="00F85FFF">
            <w:pPr>
              <w:spacing w:after="0" w:line="240" w:lineRule="auto"/>
              <w:jc w:val="both"/>
            </w:pPr>
            <w:r>
              <w:t>ASIGNACIONCUIDADORESPECIE</w:t>
            </w:r>
          </w:p>
        </w:tc>
      </w:tr>
    </w:tbl>
    <w:p w14:paraId="40CC36C1" w14:textId="77777777" w:rsidR="001B3B25" w:rsidRDefault="001B3B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p w14:paraId="23D249F7" w14:textId="77777777" w:rsidR="00E25A2A" w:rsidRDefault="00E25A2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tbl>
      <w:tblPr>
        <w:tblStyle w:val="Style59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"/>
        <w:gridCol w:w="2670"/>
        <w:gridCol w:w="4766"/>
        <w:gridCol w:w="2133"/>
      </w:tblGrid>
      <w:tr w:rsidR="00E25A2A" w14:paraId="799C4BD2" w14:textId="77777777" w:rsidTr="00F85FFF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3A6B" w14:textId="77777777" w:rsidR="00E25A2A" w:rsidRDefault="00E25A2A" w:rsidP="00F85FF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Relación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8EB6B" w14:textId="49CE5095" w:rsidR="00E25A2A" w:rsidRDefault="00E25A2A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Tiene</w:t>
            </w:r>
          </w:p>
        </w:tc>
      </w:tr>
      <w:tr w:rsidR="00E25A2A" w14:paraId="37D3DF7A" w14:textId="77777777" w:rsidTr="00F85FFF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5C354" w14:textId="77777777" w:rsidR="00E25A2A" w:rsidRDefault="00E25A2A" w:rsidP="00F85FF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Tablas relacionadas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5A16" w14:textId="516064B0" w:rsidR="00E25A2A" w:rsidRDefault="00E25A2A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ESPECIE</w:t>
            </w:r>
            <w:r>
              <w:rPr>
                <w:b/>
                <w:sz w:val="24"/>
                <w:szCs w:val="24"/>
              </w:rPr>
              <w:t>-EJEMPLAR</w:t>
            </w:r>
          </w:p>
        </w:tc>
      </w:tr>
      <w:tr w:rsidR="00E25A2A" w14:paraId="1EE5CF72" w14:textId="77777777" w:rsidTr="00F85FFF">
        <w:trPr>
          <w:trHeight w:val="240"/>
        </w:trPr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10ADC" w14:textId="77777777" w:rsidR="00E25A2A" w:rsidRDefault="00E25A2A" w:rsidP="00F85FF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Tipos de relación entre tablas</w:t>
            </w:r>
          </w:p>
        </w:tc>
        <w:tc>
          <w:tcPr>
            <w:tcW w:w="6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74F6" w14:textId="2F78E0C9" w:rsidR="00E25A2A" w:rsidRDefault="00E25A2A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1:</w:t>
            </w:r>
            <w:r>
              <w:rPr>
                <w:b/>
                <w:sz w:val="24"/>
                <w:szCs w:val="24"/>
              </w:rPr>
              <w:t>N</w:t>
            </w:r>
            <w:proofErr w:type="gramEnd"/>
          </w:p>
        </w:tc>
      </w:tr>
      <w:tr w:rsidR="00E25A2A" w14:paraId="5171C8C2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4063A" w14:textId="77777777" w:rsidR="00E25A2A" w:rsidRDefault="00E25A2A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FD9A7" w14:textId="77777777" w:rsidR="00E25A2A" w:rsidRDefault="00E25A2A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BBCE" w14:textId="77777777" w:rsidR="00E25A2A" w:rsidRDefault="00E25A2A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A8309" w14:textId="77777777" w:rsidR="00E25A2A" w:rsidRDefault="00E25A2A" w:rsidP="00F85F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Tabla</w:t>
            </w:r>
          </w:p>
        </w:tc>
      </w:tr>
      <w:tr w:rsidR="00E25A2A" w14:paraId="37F7ECB0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FA82D" w14:textId="77777777" w:rsidR="00E25A2A" w:rsidRDefault="00E25A2A" w:rsidP="00F85FFF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376D3" w14:textId="3F52B5B8" w:rsidR="00E25A2A" w:rsidRDefault="00E25A2A" w:rsidP="00F85FFF">
            <w:pPr>
              <w:spacing w:after="0" w:line="240" w:lineRule="auto"/>
              <w:jc w:val="both"/>
            </w:pPr>
            <w:proofErr w:type="spellStart"/>
            <w:r>
              <w:t>id_</w:t>
            </w:r>
            <w:r>
              <w:t>especie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26A7E" w14:textId="7C2684B8" w:rsidR="00E25A2A" w:rsidRDefault="00CD0D08" w:rsidP="00F85FFF">
            <w:pPr>
              <w:spacing w:after="0" w:line="240" w:lineRule="auto"/>
              <w:jc w:val="both"/>
            </w:pPr>
            <w:r>
              <w:t>FK a la especie a la que pertenece el ejemplar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C6EEA" w14:textId="4F76E75C" w:rsidR="00E25A2A" w:rsidRDefault="00CD0D08" w:rsidP="00F85FFF">
            <w:pPr>
              <w:spacing w:after="0" w:line="240" w:lineRule="auto"/>
              <w:jc w:val="both"/>
            </w:pPr>
            <w:r>
              <w:t>EJEMPLAR</w:t>
            </w:r>
          </w:p>
        </w:tc>
      </w:tr>
      <w:tr w:rsidR="00E25A2A" w14:paraId="5291C51E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FE212" w14:textId="4F1A8A1C" w:rsidR="00E25A2A" w:rsidRDefault="00E25A2A" w:rsidP="00F85FFF">
            <w:pPr>
              <w:spacing w:after="0" w:line="240" w:lineRule="auto"/>
              <w:jc w:val="both"/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0A6FA" w14:textId="6F2DE797" w:rsidR="00E25A2A" w:rsidRDefault="00E25A2A" w:rsidP="00F85FFF">
            <w:pPr>
              <w:spacing w:after="0" w:line="240" w:lineRule="auto"/>
              <w:jc w:val="both"/>
            </w:pP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2A7E1" w14:textId="7991F340" w:rsidR="00E25A2A" w:rsidRDefault="00E25A2A" w:rsidP="00F85FFF">
            <w:pPr>
              <w:spacing w:after="0" w:line="240" w:lineRule="auto"/>
              <w:jc w:val="both"/>
            </w:pP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F1B2A" w14:textId="4B543C16" w:rsidR="00E25A2A" w:rsidRDefault="00E25A2A" w:rsidP="00F85FFF">
            <w:pPr>
              <w:spacing w:after="0" w:line="240" w:lineRule="auto"/>
              <w:jc w:val="both"/>
            </w:pPr>
          </w:p>
        </w:tc>
      </w:tr>
      <w:tr w:rsidR="00E25A2A" w14:paraId="6D484DAE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3E5D7" w14:textId="2BB1208E" w:rsidR="00E25A2A" w:rsidRDefault="00E25A2A" w:rsidP="00F85FFF">
            <w:pPr>
              <w:spacing w:after="0" w:line="240" w:lineRule="auto"/>
              <w:jc w:val="both"/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5500E" w14:textId="5C00F483" w:rsidR="00E25A2A" w:rsidRDefault="00E25A2A" w:rsidP="00F85FFF">
            <w:pPr>
              <w:spacing w:after="0" w:line="240" w:lineRule="auto"/>
              <w:jc w:val="both"/>
            </w:pP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D18F4" w14:textId="2220B65E" w:rsidR="00E25A2A" w:rsidRDefault="00E25A2A" w:rsidP="00F85FFF">
            <w:pPr>
              <w:spacing w:after="0" w:line="240" w:lineRule="auto"/>
              <w:jc w:val="both"/>
            </w:pP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329D2" w14:textId="4831308F" w:rsidR="00E25A2A" w:rsidRDefault="00E25A2A" w:rsidP="00F85FFF">
            <w:pPr>
              <w:spacing w:after="0" w:line="240" w:lineRule="auto"/>
              <w:jc w:val="both"/>
            </w:pPr>
          </w:p>
        </w:tc>
      </w:tr>
      <w:tr w:rsidR="00E25A2A" w14:paraId="0EAA359A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8F7BD" w14:textId="67C0D81C" w:rsidR="00E25A2A" w:rsidRDefault="00E25A2A" w:rsidP="00F85FFF">
            <w:pPr>
              <w:spacing w:after="0" w:line="240" w:lineRule="auto"/>
              <w:jc w:val="both"/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B3F2" w14:textId="52537BCA" w:rsidR="00E25A2A" w:rsidRDefault="00E25A2A" w:rsidP="00F85FFF">
            <w:pPr>
              <w:spacing w:after="0" w:line="240" w:lineRule="auto"/>
              <w:jc w:val="both"/>
            </w:pP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84426" w14:textId="774CA499" w:rsidR="00E25A2A" w:rsidRDefault="00E25A2A" w:rsidP="00F85FFF">
            <w:pPr>
              <w:spacing w:after="0" w:line="240" w:lineRule="auto"/>
              <w:jc w:val="both"/>
            </w:pP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B3B99" w14:textId="453AAEB1" w:rsidR="00E25A2A" w:rsidRDefault="00E25A2A" w:rsidP="00F85FFF">
            <w:pPr>
              <w:spacing w:after="0" w:line="240" w:lineRule="auto"/>
              <w:jc w:val="both"/>
            </w:pPr>
          </w:p>
        </w:tc>
      </w:tr>
      <w:tr w:rsidR="00E25A2A" w14:paraId="3DEDA6E4" w14:textId="77777777" w:rsidTr="00F85FFF"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0054" w14:textId="0E4786E4" w:rsidR="00E25A2A" w:rsidRDefault="00E25A2A" w:rsidP="00F85FFF">
            <w:pPr>
              <w:spacing w:after="0" w:line="240" w:lineRule="auto"/>
              <w:jc w:val="both"/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476DF" w14:textId="5662258D" w:rsidR="00E25A2A" w:rsidRDefault="00E25A2A" w:rsidP="00F85FFF">
            <w:pPr>
              <w:spacing w:after="0" w:line="240" w:lineRule="auto"/>
              <w:jc w:val="both"/>
            </w:pP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1397A" w14:textId="7A4C2631" w:rsidR="00E25A2A" w:rsidRDefault="00E25A2A" w:rsidP="00F85FFF">
            <w:pPr>
              <w:spacing w:after="0" w:line="240" w:lineRule="auto"/>
              <w:jc w:val="both"/>
            </w:pP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6EFE2" w14:textId="6C2FA14E" w:rsidR="00E25A2A" w:rsidRDefault="00E25A2A" w:rsidP="00F85FFF">
            <w:pPr>
              <w:spacing w:after="0" w:line="240" w:lineRule="auto"/>
              <w:jc w:val="both"/>
            </w:pPr>
          </w:p>
        </w:tc>
      </w:tr>
    </w:tbl>
    <w:p w14:paraId="36AD13A4" w14:textId="77777777" w:rsidR="00E25A2A" w:rsidRDefault="00E25A2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</w:p>
    <w:p w14:paraId="08D1DA19" w14:textId="4BBB63F5" w:rsidR="00BD7401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sz w:val="24"/>
          <w:szCs w:val="24"/>
        </w:rPr>
      </w:pPr>
      <w:r w:rsidRPr="001B3B25">
        <w:br w:type="page"/>
      </w:r>
      <w:r>
        <w:rPr>
          <w:b/>
          <w:sz w:val="24"/>
          <w:szCs w:val="24"/>
        </w:rPr>
        <w:lastRenderedPageBreak/>
        <w:t>Ítem 6: Modelo Conceptual</w:t>
      </w:r>
    </w:p>
    <w:p w14:paraId="08D1DA1A" w14:textId="77777777" w:rsidR="00BD7401" w:rsidRDefault="00CF7321">
      <w:pPr>
        <w:widowControl w:val="0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b/>
          <w:sz w:val="24"/>
          <w:szCs w:val="24"/>
        </w:rPr>
        <w:t>Leer cuidadosamente el enunciado se entrega con este informe</w:t>
      </w:r>
    </w:p>
    <w:p w14:paraId="08D1DA1B" w14:textId="77777777" w:rsidR="00BD7401" w:rsidRDefault="00CF7321">
      <w:pPr>
        <w:widowControl w:val="0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</w:rPr>
      </w:pPr>
      <w:r>
        <w:rPr>
          <w:b/>
          <w:sz w:val="24"/>
          <w:szCs w:val="24"/>
        </w:rPr>
        <w:t xml:space="preserve">Elaborar Modelo Conceptual </w:t>
      </w:r>
    </w:p>
    <w:p w14:paraId="08D1DA1C" w14:textId="77777777" w:rsidR="00BD7401" w:rsidRDefault="00CF7321">
      <w:pPr>
        <w:widowControl w:val="0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</w:rPr>
      </w:pPr>
      <w:r>
        <w:rPr>
          <w:b/>
          <w:sz w:val="24"/>
          <w:szCs w:val="24"/>
        </w:rPr>
        <w:t>Debe utilizar obligatoriamente un Diagrama de Entidad-Relación de Chen</w:t>
      </w:r>
    </w:p>
    <w:p w14:paraId="08D1DA1D" w14:textId="77777777" w:rsidR="00BD7401" w:rsidRDefault="00CF7321" w:rsidP="026E5337">
      <w:pPr>
        <w:widowControl w:val="0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b/>
          <w:bCs/>
          <w:lang w:val="es-ES"/>
        </w:rPr>
      </w:pPr>
      <w:r w:rsidRPr="026E5337">
        <w:rPr>
          <w:b/>
          <w:bCs/>
          <w:sz w:val="24"/>
          <w:szCs w:val="24"/>
          <w:lang w:val="es-ES"/>
        </w:rPr>
        <w:t>Tips</w:t>
      </w:r>
    </w:p>
    <w:p w14:paraId="08D1DA1E" w14:textId="77777777" w:rsidR="00BD7401" w:rsidRDefault="00CF7321">
      <w:pPr>
        <w:numPr>
          <w:ilvl w:val="1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  <w:r>
        <w:t xml:space="preserve">Elaborar diseño de modelo relacional. </w:t>
      </w:r>
    </w:p>
    <w:p w14:paraId="08D1DA1F" w14:textId="77777777" w:rsidR="00BD7401" w:rsidRDefault="00CF7321">
      <w:pPr>
        <w:numPr>
          <w:ilvl w:val="1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  <w:r>
        <w:t>Utilizar el modelo de Chen.  Debe respetar los símbolos que se utilizan para realizar este diagrama al igual que la nomenclatura de las cardinalidades</w:t>
      </w:r>
    </w:p>
    <w:p w14:paraId="08D1DA20" w14:textId="77777777" w:rsidR="00BD7401" w:rsidRDefault="00CF7321">
      <w:pPr>
        <w:numPr>
          <w:ilvl w:val="1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  <w:r>
        <w:t>Entidades en singular</w:t>
      </w:r>
    </w:p>
    <w:p w14:paraId="08D1DA21" w14:textId="77777777" w:rsidR="00BD7401" w:rsidRDefault="00CF7321">
      <w:pPr>
        <w:numPr>
          <w:ilvl w:val="1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  <w:r>
        <w:t>Relaciones con el verbo en tercera persona</w:t>
      </w:r>
    </w:p>
    <w:p w14:paraId="08D1DA22" w14:textId="77777777" w:rsidR="00BD7401" w:rsidRDefault="00CF7321">
      <w:pPr>
        <w:numPr>
          <w:ilvl w:val="1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</w:pPr>
      <w:r>
        <w:t>Cardinalidades</w:t>
      </w:r>
    </w:p>
    <w:p w14:paraId="08D1DA23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sectPr w:rsidR="00BD7401">
          <w:headerReference w:type="default" r:id="rId17"/>
          <w:pgSz w:w="11906" w:h="16838"/>
          <w:pgMar w:top="681" w:right="849" w:bottom="567" w:left="1134" w:header="426" w:footer="708" w:gutter="0"/>
          <w:pgNumType w:start="1"/>
          <w:cols w:space="720"/>
        </w:sectPr>
      </w:pPr>
    </w:p>
    <w:p w14:paraId="08D1DA24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8D1DA25" w14:textId="77777777" w:rsidR="00BD7401" w:rsidRDefault="00CF7321" w:rsidP="026E53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b/>
          <w:bCs/>
          <w:color w:val="000000"/>
          <w:sz w:val="24"/>
          <w:szCs w:val="24"/>
          <w:lang w:val="es-ES"/>
        </w:rPr>
      </w:pPr>
      <w:r w:rsidRPr="026E5337">
        <w:rPr>
          <w:b/>
          <w:bCs/>
          <w:sz w:val="24"/>
          <w:szCs w:val="24"/>
          <w:lang w:val="es-ES"/>
        </w:rPr>
        <w:t xml:space="preserve">Ítem 6: </w:t>
      </w:r>
      <w:r w:rsidRPr="026E5337">
        <w:rPr>
          <w:b/>
          <w:bCs/>
          <w:color w:val="000000" w:themeColor="text1"/>
          <w:sz w:val="24"/>
          <w:szCs w:val="24"/>
          <w:lang w:val="es-ES"/>
        </w:rPr>
        <w:t>Modelo Conceptual  - Diagrama E-</w:t>
      </w:r>
      <w:r w:rsidRPr="026E5337">
        <w:rPr>
          <w:b/>
          <w:bCs/>
          <w:sz w:val="24"/>
          <w:szCs w:val="24"/>
          <w:lang w:val="es-ES"/>
        </w:rPr>
        <w:t>R (Chen)</w:t>
      </w:r>
    </w:p>
    <w:p w14:paraId="08D1DA26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  <w:bookmarkStart w:id="1" w:name="_heading=h.1fob9te" w:colFirst="0" w:colLast="0"/>
    </w:p>
    <w:bookmarkEnd w:id="1"/>
    <w:p w14:paraId="08D1DA27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b/>
          <w:sz w:val="24"/>
          <w:szCs w:val="24"/>
        </w:rPr>
      </w:pPr>
    </w:p>
    <w:p w14:paraId="08D1DA28" w14:textId="77777777" w:rsidR="00BD7401" w:rsidRDefault="00BD7401">
      <w:pPr>
        <w:rPr>
          <w:b/>
          <w:color w:val="000000"/>
          <w:sz w:val="24"/>
          <w:szCs w:val="24"/>
        </w:rPr>
      </w:pPr>
    </w:p>
    <w:p w14:paraId="773F72CB" w14:textId="1AACB673" w:rsidR="0065740F" w:rsidRDefault="0065740F" w:rsidP="0065740F">
      <w:pPr>
        <w:pStyle w:val="NormalWeb"/>
        <w:jc w:val="center"/>
      </w:pPr>
      <w:r>
        <w:rPr>
          <w:noProof/>
        </w:rPr>
        <w:drawing>
          <wp:inline distT="0" distB="0" distL="0" distR="0" wp14:anchorId="55A35D4F" wp14:editId="421D65B5">
            <wp:extent cx="9870381" cy="3959749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9480" cy="398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DA29" w14:textId="5823C071" w:rsidR="00BD7401" w:rsidRDefault="00BD7401">
      <w:pPr>
        <w:rPr>
          <w:b/>
          <w:color w:val="000000"/>
          <w:sz w:val="24"/>
          <w:szCs w:val="24"/>
        </w:rPr>
        <w:sectPr w:rsidR="00BD7401">
          <w:pgSz w:w="16838" w:h="11906" w:orient="landscape"/>
          <w:pgMar w:top="1134" w:right="681" w:bottom="849" w:left="567" w:header="426" w:footer="708" w:gutter="0"/>
          <w:pgNumType w:start="1"/>
          <w:cols w:space="720"/>
        </w:sectPr>
      </w:pPr>
    </w:p>
    <w:p w14:paraId="08D1DA2A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8D1DA2B" w14:textId="77777777" w:rsidR="00BD7401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</w:p>
    <w:p w14:paraId="08D1DA2C" w14:textId="77777777" w:rsidR="00BD7401" w:rsidRPr="00F001A6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Theme="minorHAnsi" w:hAnsiTheme="minorHAnsi" w:cstheme="minorHAnsi"/>
          <w:b/>
          <w:sz w:val="24"/>
          <w:szCs w:val="24"/>
          <w:highlight w:val="white"/>
        </w:rPr>
      </w:pPr>
      <w:r w:rsidRPr="00F001A6">
        <w:rPr>
          <w:rFonts w:asciiTheme="minorHAnsi" w:hAnsiTheme="minorHAnsi" w:cstheme="minorHAnsi"/>
          <w:b/>
          <w:sz w:val="24"/>
          <w:szCs w:val="24"/>
          <w:highlight w:val="white"/>
        </w:rPr>
        <w:t xml:space="preserve">Ítem 7: Análisis de los resultados </w:t>
      </w:r>
    </w:p>
    <w:p w14:paraId="6EAD1941" w14:textId="77777777" w:rsidR="00CC1203" w:rsidRPr="00F001A6" w:rsidRDefault="00CC1203" w:rsidP="00CC1203">
      <w:pPr>
        <w:pStyle w:val="NormalWeb"/>
        <w:rPr>
          <w:rFonts w:asciiTheme="minorHAnsi" w:hAnsiTheme="minorHAnsi" w:cstheme="minorHAnsi"/>
        </w:rPr>
      </w:pPr>
      <w:r w:rsidRPr="00F001A6">
        <w:rPr>
          <w:rStyle w:val="Textoennegrita"/>
          <w:rFonts w:asciiTheme="minorHAnsi" w:hAnsiTheme="minorHAnsi" w:cstheme="minorHAnsi"/>
        </w:rPr>
        <w:t>Investigación de Modelos de Entidad–Relación:</w:t>
      </w:r>
      <w:r w:rsidRPr="00F001A6">
        <w:rPr>
          <w:rFonts w:asciiTheme="minorHAnsi" w:hAnsiTheme="minorHAnsi" w:cstheme="minorHAnsi"/>
        </w:rPr>
        <w:br/>
        <w:t xml:space="preserve">Se revisaron y compararon los principales modelos (Chen, EER, </w:t>
      </w:r>
      <w:proofErr w:type="spellStart"/>
      <w:r w:rsidRPr="00F001A6">
        <w:rPr>
          <w:rFonts w:asciiTheme="minorHAnsi" w:hAnsiTheme="minorHAnsi" w:cstheme="minorHAnsi"/>
        </w:rPr>
        <w:t>Crow’s</w:t>
      </w:r>
      <w:proofErr w:type="spellEnd"/>
      <w:r w:rsidRPr="00F001A6">
        <w:rPr>
          <w:rFonts w:asciiTheme="minorHAnsi" w:hAnsiTheme="minorHAnsi" w:cstheme="minorHAnsi"/>
        </w:rPr>
        <w:t xml:space="preserve"> </w:t>
      </w:r>
      <w:proofErr w:type="spellStart"/>
      <w:r w:rsidRPr="00F001A6">
        <w:rPr>
          <w:rFonts w:asciiTheme="minorHAnsi" w:hAnsiTheme="minorHAnsi" w:cstheme="minorHAnsi"/>
        </w:rPr>
        <w:t>Foot</w:t>
      </w:r>
      <w:proofErr w:type="spellEnd"/>
      <w:r w:rsidRPr="00F001A6">
        <w:rPr>
          <w:rFonts w:asciiTheme="minorHAnsi" w:hAnsiTheme="minorHAnsi" w:cstheme="minorHAnsi"/>
        </w:rPr>
        <w:t>, UML, Barker, IDEF1X y Min–Max). Esto permitió comprender diferentes notaciones para representar entidades, relaciones y cardinalidades, concluyendo que todas aportan a distintos contextos (académico, empresarial, orientado a objetos o a implementación).</w:t>
      </w:r>
    </w:p>
    <w:p w14:paraId="26374329" w14:textId="41AEC18A" w:rsidR="00CC1203" w:rsidRPr="00F001A6" w:rsidRDefault="00CC1203" w:rsidP="00CC1203">
      <w:pPr>
        <w:pStyle w:val="NormalWeb"/>
        <w:rPr>
          <w:rFonts w:asciiTheme="minorHAnsi" w:hAnsiTheme="minorHAnsi" w:cstheme="minorHAnsi"/>
        </w:rPr>
      </w:pPr>
      <w:r w:rsidRPr="00F001A6">
        <w:rPr>
          <w:rFonts w:asciiTheme="minorHAnsi" w:hAnsiTheme="minorHAnsi" w:cstheme="minorHAnsi"/>
        </w:rPr>
        <w:t> </w:t>
      </w:r>
      <w:r w:rsidRPr="00F001A6">
        <w:rPr>
          <w:rStyle w:val="Textoennegrita"/>
          <w:rFonts w:asciiTheme="minorHAnsi" w:hAnsiTheme="minorHAnsi" w:cstheme="minorHAnsi"/>
        </w:rPr>
        <w:t>Inventario de Entidades (Ítem #2):</w:t>
      </w:r>
      <w:r w:rsidRPr="00F001A6">
        <w:rPr>
          <w:rFonts w:asciiTheme="minorHAnsi" w:hAnsiTheme="minorHAnsi" w:cstheme="minorHAnsi"/>
        </w:rPr>
        <w:br/>
        <w:t>A partir del caso del zoológico se identificaron las entidades principales (Especie, Hábitat, Zona, Itinerario, Guía y Cuidador) y se agregaron nuevas entidades necesarias (</w:t>
      </w:r>
      <w:proofErr w:type="spellStart"/>
      <w:r w:rsidRPr="00F001A6">
        <w:rPr>
          <w:rFonts w:asciiTheme="minorHAnsi" w:hAnsiTheme="minorHAnsi" w:cstheme="minorHAnsi"/>
        </w:rPr>
        <w:t>ItinerarioZona</w:t>
      </w:r>
      <w:proofErr w:type="spellEnd"/>
      <w:r w:rsidRPr="00F001A6">
        <w:rPr>
          <w:rFonts w:asciiTheme="minorHAnsi" w:hAnsiTheme="minorHAnsi" w:cstheme="minorHAnsi"/>
        </w:rPr>
        <w:t xml:space="preserve">, </w:t>
      </w:r>
      <w:proofErr w:type="spellStart"/>
      <w:r w:rsidRPr="00F001A6">
        <w:rPr>
          <w:rFonts w:asciiTheme="minorHAnsi" w:hAnsiTheme="minorHAnsi" w:cstheme="minorHAnsi"/>
        </w:rPr>
        <w:t>AsignaciónGuíaItinerario</w:t>
      </w:r>
      <w:proofErr w:type="spellEnd"/>
      <w:r w:rsidRPr="00F001A6">
        <w:rPr>
          <w:rFonts w:asciiTheme="minorHAnsi" w:hAnsiTheme="minorHAnsi" w:cstheme="minorHAnsi"/>
        </w:rPr>
        <w:t xml:space="preserve">, </w:t>
      </w:r>
      <w:proofErr w:type="spellStart"/>
      <w:r w:rsidRPr="00F001A6">
        <w:rPr>
          <w:rFonts w:asciiTheme="minorHAnsi" w:hAnsiTheme="minorHAnsi" w:cstheme="minorHAnsi"/>
        </w:rPr>
        <w:t>AsignaciónCuidadorEspecie</w:t>
      </w:r>
      <w:proofErr w:type="spellEnd"/>
      <w:r w:rsidRPr="00F001A6">
        <w:rPr>
          <w:rFonts w:asciiTheme="minorHAnsi" w:hAnsiTheme="minorHAnsi" w:cstheme="minorHAnsi"/>
        </w:rPr>
        <w:t xml:space="preserve"> y Ejemplar). Con esto se construyó un modelo más realista, capaz de reflejar la complejidad de la gestión del zoológico</w:t>
      </w:r>
    </w:p>
    <w:p w14:paraId="0BFD28BA" w14:textId="1A70CE9D" w:rsidR="00CC1203" w:rsidRPr="00F001A6" w:rsidRDefault="00CC1203" w:rsidP="00CC1203">
      <w:pPr>
        <w:pStyle w:val="NormalWeb"/>
        <w:rPr>
          <w:rFonts w:asciiTheme="minorHAnsi" w:hAnsiTheme="minorHAnsi" w:cstheme="minorHAnsi"/>
        </w:rPr>
      </w:pPr>
      <w:r w:rsidRPr="00F001A6">
        <w:rPr>
          <w:rFonts w:asciiTheme="minorHAnsi" w:hAnsiTheme="minorHAnsi" w:cstheme="minorHAnsi"/>
        </w:rPr>
        <w:t> </w:t>
      </w:r>
      <w:r w:rsidRPr="00F001A6">
        <w:rPr>
          <w:rStyle w:val="Textoennegrita"/>
          <w:rFonts w:asciiTheme="minorHAnsi" w:hAnsiTheme="minorHAnsi" w:cstheme="minorHAnsi"/>
        </w:rPr>
        <w:t>Inventario de Relaciones (Ítem #3):</w:t>
      </w:r>
      <w:r w:rsidRPr="00F001A6">
        <w:rPr>
          <w:rFonts w:asciiTheme="minorHAnsi" w:hAnsiTheme="minorHAnsi" w:cstheme="minorHAnsi"/>
        </w:rPr>
        <w:br/>
        <w:t xml:space="preserve">Se establecieron las relaciones clave entre las entidades, definiendo sus cardinalidades y señalando aquellas que requerían entidades asociativas para almacenar información adicional (ejemplo: </w:t>
      </w:r>
      <w:r w:rsidRPr="00F001A6">
        <w:rPr>
          <w:rFonts w:asciiTheme="minorHAnsi" w:hAnsiTheme="minorHAnsi" w:cstheme="minorHAnsi"/>
          <w:i/>
          <w:iCs/>
        </w:rPr>
        <w:t>orden</w:t>
      </w:r>
      <w:r w:rsidRPr="00F001A6">
        <w:rPr>
          <w:rFonts w:asciiTheme="minorHAnsi" w:hAnsiTheme="minorHAnsi" w:cstheme="minorHAnsi"/>
        </w:rPr>
        <w:t xml:space="preserve"> en </w:t>
      </w:r>
      <w:proofErr w:type="spellStart"/>
      <w:r w:rsidRPr="00F001A6">
        <w:rPr>
          <w:rFonts w:asciiTheme="minorHAnsi" w:hAnsiTheme="minorHAnsi" w:cstheme="minorHAnsi"/>
        </w:rPr>
        <w:t>ItinerarioZona</w:t>
      </w:r>
      <w:proofErr w:type="spellEnd"/>
      <w:r w:rsidRPr="00F001A6">
        <w:rPr>
          <w:rFonts w:asciiTheme="minorHAnsi" w:hAnsiTheme="minorHAnsi" w:cstheme="minorHAnsi"/>
        </w:rPr>
        <w:t xml:space="preserve">, </w:t>
      </w:r>
      <w:proofErr w:type="spellStart"/>
      <w:r w:rsidRPr="00F001A6">
        <w:rPr>
          <w:rFonts w:asciiTheme="minorHAnsi" w:hAnsiTheme="minorHAnsi" w:cstheme="minorHAnsi"/>
          <w:i/>
          <w:iCs/>
        </w:rPr>
        <w:t>fecha_hora</w:t>
      </w:r>
      <w:proofErr w:type="spellEnd"/>
      <w:r w:rsidRPr="00F001A6">
        <w:rPr>
          <w:rFonts w:asciiTheme="minorHAnsi" w:hAnsiTheme="minorHAnsi" w:cstheme="minorHAnsi"/>
        </w:rPr>
        <w:t xml:space="preserve"> en </w:t>
      </w:r>
      <w:proofErr w:type="spellStart"/>
      <w:r w:rsidRPr="00F001A6">
        <w:rPr>
          <w:rFonts w:asciiTheme="minorHAnsi" w:hAnsiTheme="minorHAnsi" w:cstheme="minorHAnsi"/>
        </w:rPr>
        <w:t>AsignaciónGuíaItinerario</w:t>
      </w:r>
      <w:proofErr w:type="spellEnd"/>
      <w:r w:rsidRPr="00F001A6">
        <w:rPr>
          <w:rFonts w:asciiTheme="minorHAnsi" w:hAnsiTheme="minorHAnsi" w:cstheme="minorHAnsi"/>
        </w:rPr>
        <w:t>). Este paso garantizó que el modelo represente correctamente las interacciones del negocio.</w:t>
      </w:r>
    </w:p>
    <w:p w14:paraId="28CD574E" w14:textId="662C6004" w:rsidR="00CC1203" w:rsidRPr="00F001A6" w:rsidRDefault="00CC1203" w:rsidP="00CC1203">
      <w:pPr>
        <w:pStyle w:val="NormalWeb"/>
        <w:rPr>
          <w:rFonts w:asciiTheme="minorHAnsi" w:hAnsiTheme="minorHAnsi" w:cstheme="minorHAnsi"/>
        </w:rPr>
      </w:pPr>
      <w:r w:rsidRPr="00F001A6">
        <w:rPr>
          <w:rFonts w:asciiTheme="minorHAnsi" w:hAnsiTheme="minorHAnsi" w:cstheme="minorHAnsi"/>
        </w:rPr>
        <w:t> </w:t>
      </w:r>
      <w:r w:rsidRPr="00F001A6">
        <w:rPr>
          <w:rStyle w:val="Textoennegrita"/>
          <w:rFonts w:asciiTheme="minorHAnsi" w:hAnsiTheme="minorHAnsi" w:cstheme="minorHAnsi"/>
        </w:rPr>
        <w:t>Entidades en detalle (Ítem #4):</w:t>
      </w:r>
      <w:r w:rsidRPr="00F001A6">
        <w:rPr>
          <w:rFonts w:asciiTheme="minorHAnsi" w:hAnsiTheme="minorHAnsi" w:cstheme="minorHAnsi"/>
        </w:rPr>
        <w:br/>
        <w:t>Se describieron los atributos principales de cada entidad, especificando claves primarias (PK) y foráneas (FK). Esto aportó claridad sobre cómo se identifican y se relacionan los datos, sentando las bases para un futuro diseño lógico de la base de datos.</w:t>
      </w:r>
    </w:p>
    <w:p w14:paraId="2297C4E7" w14:textId="5122A5BD" w:rsidR="00CC1203" w:rsidRPr="00F001A6" w:rsidRDefault="00CC1203" w:rsidP="00CC1203">
      <w:pPr>
        <w:pStyle w:val="NormalWeb"/>
        <w:rPr>
          <w:rFonts w:asciiTheme="minorHAnsi" w:hAnsiTheme="minorHAnsi" w:cstheme="minorHAnsi"/>
        </w:rPr>
      </w:pPr>
      <w:r w:rsidRPr="00F001A6">
        <w:rPr>
          <w:rFonts w:asciiTheme="minorHAnsi" w:hAnsiTheme="minorHAnsi" w:cstheme="minorHAnsi"/>
        </w:rPr>
        <w:t> </w:t>
      </w:r>
      <w:r w:rsidRPr="00F001A6">
        <w:rPr>
          <w:rStyle w:val="Textoennegrita"/>
          <w:rFonts w:asciiTheme="minorHAnsi" w:hAnsiTheme="minorHAnsi" w:cstheme="minorHAnsi"/>
        </w:rPr>
        <w:t>Relaciones en detalle (Ítem #5):</w:t>
      </w:r>
      <w:r w:rsidRPr="00F001A6">
        <w:rPr>
          <w:rFonts w:asciiTheme="minorHAnsi" w:hAnsiTheme="minorHAnsi" w:cstheme="minorHAnsi"/>
        </w:rPr>
        <w:br/>
        <w:t xml:space="preserve">Se documentaron los atributos asociados a las relaciones, distinguiendo cuáles eran </w:t>
      </w:r>
      <w:proofErr w:type="spellStart"/>
      <w:r w:rsidRPr="00F001A6">
        <w:rPr>
          <w:rFonts w:asciiTheme="minorHAnsi" w:hAnsiTheme="minorHAnsi" w:cstheme="minorHAnsi"/>
        </w:rPr>
        <w:t>FKs</w:t>
      </w:r>
      <w:proofErr w:type="spellEnd"/>
      <w:r w:rsidRPr="00F001A6">
        <w:rPr>
          <w:rFonts w:asciiTheme="minorHAnsi" w:hAnsiTheme="minorHAnsi" w:cstheme="minorHAnsi"/>
        </w:rPr>
        <w:t xml:space="preserve"> y cuáles simplemente informativos (como </w:t>
      </w:r>
      <w:r w:rsidRPr="00F001A6">
        <w:rPr>
          <w:rFonts w:asciiTheme="minorHAnsi" w:hAnsiTheme="minorHAnsi" w:cstheme="minorHAnsi"/>
          <w:i/>
          <w:iCs/>
        </w:rPr>
        <w:t>orden</w:t>
      </w:r>
      <w:r w:rsidRPr="00F001A6">
        <w:rPr>
          <w:rFonts w:asciiTheme="minorHAnsi" w:hAnsiTheme="minorHAnsi" w:cstheme="minorHAnsi"/>
        </w:rPr>
        <w:t xml:space="preserve"> o </w:t>
      </w:r>
      <w:r w:rsidRPr="00F001A6">
        <w:rPr>
          <w:rFonts w:asciiTheme="minorHAnsi" w:hAnsiTheme="minorHAnsi" w:cstheme="minorHAnsi"/>
          <w:i/>
          <w:iCs/>
        </w:rPr>
        <w:t>fecha</w:t>
      </w:r>
      <w:r w:rsidR="004D576A">
        <w:rPr>
          <w:rFonts w:asciiTheme="minorHAnsi" w:hAnsiTheme="minorHAnsi" w:cstheme="minorHAnsi"/>
          <w:i/>
          <w:iCs/>
        </w:rPr>
        <w:t xml:space="preserve"> </w:t>
      </w:r>
      <w:r w:rsidRPr="00F001A6">
        <w:rPr>
          <w:rFonts w:asciiTheme="minorHAnsi" w:hAnsiTheme="minorHAnsi" w:cstheme="minorHAnsi"/>
          <w:i/>
          <w:iCs/>
        </w:rPr>
        <w:t>inicio</w:t>
      </w:r>
      <w:r w:rsidRPr="00F001A6">
        <w:rPr>
          <w:rFonts w:asciiTheme="minorHAnsi" w:hAnsiTheme="minorHAnsi" w:cstheme="minorHAnsi"/>
        </w:rPr>
        <w:t>). Este análisis profundizó en la manera en que las relaciones no solo conectan entidades, sino que también almacenan información relevante.</w:t>
      </w:r>
    </w:p>
    <w:p w14:paraId="08D1DA2E" w14:textId="77777777" w:rsidR="00BD7401" w:rsidRPr="00F001A6" w:rsidRDefault="00BD74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Theme="minorHAnsi" w:hAnsiTheme="minorHAnsi" w:cstheme="minorHAnsi"/>
          <w:sz w:val="24"/>
          <w:szCs w:val="24"/>
          <w:highlight w:val="white"/>
        </w:rPr>
      </w:pPr>
    </w:p>
    <w:p w14:paraId="08D1DA2F" w14:textId="77777777" w:rsidR="00BD7401" w:rsidRPr="00F001A6" w:rsidRDefault="00CF73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Theme="minorHAnsi" w:hAnsiTheme="minorHAnsi" w:cstheme="minorHAnsi"/>
          <w:b/>
          <w:sz w:val="24"/>
          <w:szCs w:val="24"/>
          <w:highlight w:val="white"/>
        </w:rPr>
      </w:pPr>
      <w:r w:rsidRPr="00F001A6">
        <w:rPr>
          <w:rFonts w:asciiTheme="minorHAnsi" w:hAnsiTheme="minorHAnsi" w:cstheme="minorHAnsi"/>
          <w:b/>
          <w:sz w:val="24"/>
          <w:szCs w:val="24"/>
          <w:highlight w:val="white"/>
        </w:rPr>
        <w:t>Ítem 8: Conclusiones individuales</w:t>
      </w:r>
    </w:p>
    <w:p w14:paraId="4AA41707" w14:textId="77777777" w:rsidR="00DE19AF" w:rsidRPr="00F001A6" w:rsidRDefault="00DE19AF" w:rsidP="00DE19AF">
      <w:pPr>
        <w:pStyle w:val="NormalWeb"/>
        <w:rPr>
          <w:rFonts w:asciiTheme="minorHAnsi" w:hAnsiTheme="minorHAnsi" w:cstheme="minorHAnsi"/>
        </w:rPr>
      </w:pPr>
      <w:r w:rsidRPr="00F001A6">
        <w:rPr>
          <w:rStyle w:val="Textoennegrita"/>
          <w:rFonts w:asciiTheme="minorHAnsi" w:hAnsiTheme="minorHAnsi" w:cstheme="minorHAnsi"/>
        </w:rPr>
        <w:t>Carol:</w:t>
      </w:r>
      <w:r w:rsidRPr="00F001A6">
        <w:rPr>
          <w:rFonts w:asciiTheme="minorHAnsi" w:hAnsiTheme="minorHAnsi" w:cstheme="minorHAnsi"/>
        </w:rPr>
        <w:t xml:space="preserve"> El trabajo realizado permitió pasar de un enunciado descriptivo a un </w:t>
      </w:r>
      <w:r w:rsidRPr="004D576A">
        <w:rPr>
          <w:rStyle w:val="Textoennegrita"/>
          <w:rFonts w:asciiTheme="minorHAnsi" w:hAnsiTheme="minorHAnsi" w:cstheme="minorHAnsi"/>
          <w:b w:val="0"/>
          <w:bCs w:val="0"/>
        </w:rPr>
        <w:t>modelo conceptual sólido</w:t>
      </w:r>
      <w:r w:rsidRPr="00F001A6">
        <w:rPr>
          <w:rFonts w:asciiTheme="minorHAnsi" w:hAnsiTheme="minorHAnsi" w:cstheme="minorHAnsi"/>
        </w:rPr>
        <w:t xml:space="preserve">, con entidades, atributos, relaciones y cardinalidades claramente definidas. Esto asegura que el diseño de la base de datos sea </w:t>
      </w:r>
      <w:r w:rsidRPr="004D576A">
        <w:rPr>
          <w:rStyle w:val="Textoennegrita"/>
          <w:rFonts w:asciiTheme="minorHAnsi" w:hAnsiTheme="minorHAnsi" w:cstheme="minorHAnsi"/>
          <w:b w:val="0"/>
          <w:bCs w:val="0"/>
        </w:rPr>
        <w:t>completo, consistente y alineado con las necesidades del zoológico</w:t>
      </w:r>
      <w:r w:rsidRPr="00F001A6">
        <w:rPr>
          <w:rStyle w:val="Textoennegrita"/>
          <w:rFonts w:asciiTheme="minorHAnsi" w:hAnsiTheme="minorHAnsi" w:cstheme="minorHAnsi"/>
        </w:rPr>
        <w:t>,</w:t>
      </w:r>
      <w:r w:rsidRPr="00F001A6">
        <w:rPr>
          <w:rFonts w:asciiTheme="minorHAnsi" w:hAnsiTheme="minorHAnsi" w:cstheme="minorHAnsi"/>
        </w:rPr>
        <w:t xml:space="preserve"> y que además esté listo para transformarse en un modelo lógico/relacional en etapas posteriores.</w:t>
      </w:r>
    </w:p>
    <w:p w14:paraId="688784F3" w14:textId="7A9DB5F7" w:rsidR="00DE19AF" w:rsidRDefault="00DE19AF" w:rsidP="00DE19AF">
      <w:pPr>
        <w:pStyle w:val="NormalWeb"/>
        <w:rPr>
          <w:rFonts w:asciiTheme="minorHAnsi" w:hAnsiTheme="minorHAnsi" w:cstheme="minorHAnsi"/>
        </w:rPr>
      </w:pPr>
      <w:r w:rsidRPr="00F001A6">
        <w:rPr>
          <w:rFonts w:asciiTheme="minorHAnsi" w:hAnsiTheme="minorHAnsi" w:cstheme="minorHAnsi"/>
        </w:rPr>
        <w:t> </w:t>
      </w:r>
      <w:r w:rsidRPr="00F001A6">
        <w:rPr>
          <w:rStyle w:val="Textoennegrita"/>
          <w:rFonts w:asciiTheme="minorHAnsi" w:hAnsiTheme="minorHAnsi" w:cstheme="minorHAnsi"/>
        </w:rPr>
        <w:t>Natalia:</w:t>
      </w:r>
      <w:r w:rsidRPr="00F001A6">
        <w:rPr>
          <w:rFonts w:asciiTheme="minorHAnsi" w:hAnsiTheme="minorHAnsi" w:cstheme="minorHAnsi"/>
        </w:rPr>
        <w:t xml:space="preserve"> El análisis permitió transformar el caso del zoológico en un modelo conceptual claro y estructurado. Se identificaron entidades fuertes y débiles, sus atributos principales y las relaciones con sus cardinalidades, asegurando consistencia en la representación de los datos. Con este trabajo se establecieron las bases para un diseño de base de datos robusto y adaptable a las necesidades reales de gestión del zoológico.</w:t>
      </w:r>
    </w:p>
    <w:p w14:paraId="20C30023" w14:textId="77777777" w:rsidR="004D576A" w:rsidRDefault="004D576A" w:rsidP="00DE19AF">
      <w:pPr>
        <w:pStyle w:val="NormalWeb"/>
        <w:rPr>
          <w:rFonts w:asciiTheme="minorHAnsi" w:hAnsiTheme="minorHAnsi" w:cstheme="minorHAnsi"/>
        </w:rPr>
      </w:pPr>
    </w:p>
    <w:p w14:paraId="4B7A89A5" w14:textId="77777777" w:rsidR="004D576A" w:rsidRDefault="004D576A" w:rsidP="00DE19AF">
      <w:pPr>
        <w:pStyle w:val="NormalWeb"/>
        <w:rPr>
          <w:rFonts w:asciiTheme="minorHAnsi" w:hAnsiTheme="minorHAnsi" w:cstheme="minorHAnsi"/>
        </w:rPr>
      </w:pPr>
    </w:p>
    <w:p w14:paraId="7C00CDB5" w14:textId="77777777" w:rsidR="004D576A" w:rsidRPr="00F001A6" w:rsidRDefault="004D576A" w:rsidP="00DE19AF">
      <w:pPr>
        <w:pStyle w:val="NormalWeb"/>
        <w:rPr>
          <w:rFonts w:asciiTheme="minorHAnsi" w:hAnsiTheme="minorHAnsi" w:cstheme="minorHAnsi"/>
        </w:rPr>
      </w:pPr>
    </w:p>
    <w:sectPr w:rsidR="004D576A" w:rsidRPr="00F001A6">
      <w:pgSz w:w="11906" w:h="16838"/>
      <w:pgMar w:top="681" w:right="849" w:bottom="567" w:left="1134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2A314" w14:textId="77777777" w:rsidR="007B09E1" w:rsidRDefault="007B09E1">
      <w:pPr>
        <w:spacing w:line="240" w:lineRule="auto"/>
      </w:pPr>
      <w:r>
        <w:separator/>
      </w:r>
    </w:p>
  </w:endnote>
  <w:endnote w:type="continuationSeparator" w:id="0">
    <w:p w14:paraId="1134CF92" w14:textId="77777777" w:rsidR="007B09E1" w:rsidRDefault="007B09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099FC" w14:textId="77777777" w:rsidR="007B09E1" w:rsidRDefault="007B09E1">
      <w:pPr>
        <w:spacing w:after="0"/>
      </w:pPr>
      <w:r>
        <w:separator/>
      </w:r>
    </w:p>
  </w:footnote>
  <w:footnote w:type="continuationSeparator" w:id="0">
    <w:p w14:paraId="6F6DC538" w14:textId="77777777" w:rsidR="007B09E1" w:rsidRDefault="007B09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1DADA" w14:textId="77777777" w:rsidR="00BD7401" w:rsidRDefault="00CF7321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I.U. PASCUAL BRAVO</w:t>
    </w:r>
  </w:p>
  <w:p w14:paraId="08D1DADB" w14:textId="77777777" w:rsidR="00BD7401" w:rsidRDefault="00CF7321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BASE DE DATOS I (</w:t>
    </w:r>
    <w:r>
      <w:rPr>
        <w:b/>
        <w:sz w:val="18"/>
        <w:szCs w:val="18"/>
      </w:rPr>
      <w:t>ET 0057</w:t>
    </w:r>
    <w:r>
      <w:rPr>
        <w:b/>
        <w:color w:val="000000"/>
        <w:sz w:val="18"/>
        <w:szCs w:val="18"/>
      </w:rPr>
      <w:t>)</w:t>
    </w:r>
  </w:p>
  <w:p w14:paraId="08D1DADC" w14:textId="77777777" w:rsidR="00BD7401" w:rsidRDefault="00CF7321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PROFESOR: JAIME E SOTO 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F55193"/>
    <w:multiLevelType w:val="multilevel"/>
    <w:tmpl w:val="AAF5519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DE8AC120"/>
    <w:multiLevelType w:val="multilevel"/>
    <w:tmpl w:val="DE8AC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F8491071"/>
    <w:multiLevelType w:val="multilevel"/>
    <w:tmpl w:val="F8491071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7A620F5"/>
    <w:multiLevelType w:val="multilevel"/>
    <w:tmpl w:val="0B18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163090"/>
    <w:multiLevelType w:val="multilevel"/>
    <w:tmpl w:val="8382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1D19CB"/>
    <w:multiLevelType w:val="multilevel"/>
    <w:tmpl w:val="5FB2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8E5DB7"/>
    <w:multiLevelType w:val="hybridMultilevel"/>
    <w:tmpl w:val="5D6686DA"/>
    <w:lvl w:ilvl="0" w:tplc="CE84216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813F4F0"/>
    <w:multiLevelType w:val="multilevel"/>
    <w:tmpl w:val="1813F4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923087F"/>
    <w:multiLevelType w:val="multilevel"/>
    <w:tmpl w:val="1FB8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0309D"/>
    <w:multiLevelType w:val="multilevel"/>
    <w:tmpl w:val="7922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CAB488E"/>
    <w:multiLevelType w:val="multilevel"/>
    <w:tmpl w:val="4964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A50E8F"/>
    <w:multiLevelType w:val="multilevel"/>
    <w:tmpl w:val="5540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C319C3"/>
    <w:multiLevelType w:val="multilevel"/>
    <w:tmpl w:val="1F6A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DD077C"/>
    <w:multiLevelType w:val="multilevel"/>
    <w:tmpl w:val="7D82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2B1D95"/>
    <w:multiLevelType w:val="multilevel"/>
    <w:tmpl w:val="4E8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D90AFF"/>
    <w:multiLevelType w:val="multilevel"/>
    <w:tmpl w:val="F306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8E7139"/>
    <w:multiLevelType w:val="multilevel"/>
    <w:tmpl w:val="AE86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B7A51"/>
    <w:multiLevelType w:val="multilevel"/>
    <w:tmpl w:val="6CAE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9CDA99"/>
    <w:multiLevelType w:val="multilevel"/>
    <w:tmpl w:val="449CDA9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7048706"/>
    <w:multiLevelType w:val="multilevel"/>
    <w:tmpl w:val="47048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CFC255A"/>
    <w:multiLevelType w:val="multilevel"/>
    <w:tmpl w:val="3290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B553A8"/>
    <w:multiLevelType w:val="multilevel"/>
    <w:tmpl w:val="292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141FC6"/>
    <w:multiLevelType w:val="hybridMultilevel"/>
    <w:tmpl w:val="58400C04"/>
    <w:lvl w:ilvl="0" w:tplc="8A7C241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36750"/>
    <w:multiLevelType w:val="multilevel"/>
    <w:tmpl w:val="5D26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2520" w:hanging="72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345202D"/>
    <w:multiLevelType w:val="multilevel"/>
    <w:tmpl w:val="145C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167F24"/>
    <w:multiLevelType w:val="multilevel"/>
    <w:tmpl w:val="A53C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465624"/>
    <w:multiLevelType w:val="multilevel"/>
    <w:tmpl w:val="6B465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DF93C1D"/>
    <w:multiLevelType w:val="multilevel"/>
    <w:tmpl w:val="6DF93C1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C0B1216"/>
    <w:multiLevelType w:val="multilevel"/>
    <w:tmpl w:val="F7B4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570231">
    <w:abstractNumId w:val="6"/>
  </w:num>
  <w:num w:numId="2" w16cid:durableId="1805806839">
    <w:abstractNumId w:val="3"/>
  </w:num>
  <w:num w:numId="3" w16cid:durableId="1127046583">
    <w:abstractNumId w:val="30"/>
  </w:num>
  <w:num w:numId="4" w16cid:durableId="1584027823">
    <w:abstractNumId w:val="2"/>
  </w:num>
  <w:num w:numId="5" w16cid:durableId="1441996191">
    <w:abstractNumId w:val="1"/>
  </w:num>
  <w:num w:numId="6" w16cid:durableId="650057864">
    <w:abstractNumId w:val="7"/>
  </w:num>
  <w:num w:numId="7" w16cid:durableId="172914327">
    <w:abstractNumId w:val="15"/>
  </w:num>
  <w:num w:numId="8" w16cid:durableId="952901557">
    <w:abstractNumId w:val="12"/>
  </w:num>
  <w:num w:numId="9" w16cid:durableId="191575277">
    <w:abstractNumId w:val="5"/>
  </w:num>
  <w:num w:numId="10" w16cid:durableId="189413065">
    <w:abstractNumId w:val="34"/>
  </w:num>
  <w:num w:numId="11" w16cid:durableId="907305758">
    <w:abstractNumId w:val="24"/>
  </w:num>
  <w:num w:numId="12" w16cid:durableId="1471635063">
    <w:abstractNumId w:val="0"/>
  </w:num>
  <w:num w:numId="13" w16cid:durableId="551162121">
    <w:abstractNumId w:val="4"/>
  </w:num>
  <w:num w:numId="14" w16cid:durableId="1162548036">
    <w:abstractNumId w:val="33"/>
  </w:num>
  <w:num w:numId="15" w16cid:durableId="2137940616">
    <w:abstractNumId w:val="25"/>
  </w:num>
  <w:num w:numId="16" w16cid:durableId="1025786251">
    <w:abstractNumId w:val="28"/>
  </w:num>
  <w:num w:numId="17" w16cid:durableId="1617133477">
    <w:abstractNumId w:val="32"/>
  </w:num>
  <w:num w:numId="18" w16cid:durableId="836919468">
    <w:abstractNumId w:val="11"/>
  </w:num>
  <w:num w:numId="19" w16cid:durableId="2121102088">
    <w:abstractNumId w:val="8"/>
  </w:num>
  <w:num w:numId="20" w16cid:durableId="978346461">
    <w:abstractNumId w:val="20"/>
  </w:num>
  <w:num w:numId="21" w16cid:durableId="2071540142">
    <w:abstractNumId w:val="14"/>
  </w:num>
  <w:num w:numId="22" w16cid:durableId="577986868">
    <w:abstractNumId w:val="18"/>
  </w:num>
  <w:num w:numId="23" w16cid:durableId="1222909832">
    <w:abstractNumId w:val="29"/>
  </w:num>
  <w:num w:numId="24" w16cid:durableId="338506745">
    <w:abstractNumId w:val="35"/>
  </w:num>
  <w:num w:numId="25" w16cid:durableId="1383940533">
    <w:abstractNumId w:val="17"/>
  </w:num>
  <w:num w:numId="26" w16cid:durableId="942028275">
    <w:abstractNumId w:val="10"/>
  </w:num>
  <w:num w:numId="27" w16cid:durableId="1960182238">
    <w:abstractNumId w:val="27"/>
  </w:num>
  <w:num w:numId="28" w16cid:durableId="1781408750">
    <w:abstractNumId w:val="21"/>
  </w:num>
  <w:num w:numId="29" w16cid:durableId="2091468054">
    <w:abstractNumId w:val="19"/>
  </w:num>
  <w:num w:numId="30" w16cid:durableId="78865688">
    <w:abstractNumId w:val="16"/>
  </w:num>
  <w:num w:numId="31" w16cid:durableId="413284611">
    <w:abstractNumId w:val="9"/>
  </w:num>
  <w:num w:numId="32" w16cid:durableId="1640185171">
    <w:abstractNumId w:val="31"/>
  </w:num>
  <w:num w:numId="33" w16cid:durableId="1462308473">
    <w:abstractNumId w:val="13"/>
  </w:num>
  <w:num w:numId="34" w16cid:durableId="1706326991">
    <w:abstractNumId w:val="23"/>
  </w:num>
  <w:num w:numId="35" w16cid:durableId="101193868">
    <w:abstractNumId w:val="26"/>
  </w:num>
  <w:num w:numId="36" w16cid:durableId="168921580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01"/>
    <w:rsid w:val="00035D33"/>
    <w:rsid w:val="000744DC"/>
    <w:rsid w:val="001544EF"/>
    <w:rsid w:val="001B3B25"/>
    <w:rsid w:val="001F62CF"/>
    <w:rsid w:val="002A4729"/>
    <w:rsid w:val="002A47B0"/>
    <w:rsid w:val="003203BD"/>
    <w:rsid w:val="00337EBA"/>
    <w:rsid w:val="003F227D"/>
    <w:rsid w:val="00453E2C"/>
    <w:rsid w:val="004967F8"/>
    <w:rsid w:val="004D576A"/>
    <w:rsid w:val="004E3460"/>
    <w:rsid w:val="00557F73"/>
    <w:rsid w:val="005645FA"/>
    <w:rsid w:val="005A1EB3"/>
    <w:rsid w:val="005B01A1"/>
    <w:rsid w:val="005B45F7"/>
    <w:rsid w:val="005F7F88"/>
    <w:rsid w:val="00602430"/>
    <w:rsid w:val="00630C46"/>
    <w:rsid w:val="00635AF6"/>
    <w:rsid w:val="0065740F"/>
    <w:rsid w:val="00664C6A"/>
    <w:rsid w:val="00664F1E"/>
    <w:rsid w:val="006667A3"/>
    <w:rsid w:val="00666813"/>
    <w:rsid w:val="006729E1"/>
    <w:rsid w:val="00722B46"/>
    <w:rsid w:val="007B09E1"/>
    <w:rsid w:val="007B21EA"/>
    <w:rsid w:val="007E28CB"/>
    <w:rsid w:val="00800924"/>
    <w:rsid w:val="00876C7C"/>
    <w:rsid w:val="0088089F"/>
    <w:rsid w:val="00903B09"/>
    <w:rsid w:val="00914738"/>
    <w:rsid w:val="00975C15"/>
    <w:rsid w:val="009A57CD"/>
    <w:rsid w:val="009D44FB"/>
    <w:rsid w:val="00A0362D"/>
    <w:rsid w:val="00A04F6E"/>
    <w:rsid w:val="00A351FF"/>
    <w:rsid w:val="00A35604"/>
    <w:rsid w:val="00AB700D"/>
    <w:rsid w:val="00B51F9E"/>
    <w:rsid w:val="00BA3039"/>
    <w:rsid w:val="00BD1767"/>
    <w:rsid w:val="00BD7401"/>
    <w:rsid w:val="00BF563D"/>
    <w:rsid w:val="00CA44CC"/>
    <w:rsid w:val="00CC1203"/>
    <w:rsid w:val="00CD0D08"/>
    <w:rsid w:val="00CE08C6"/>
    <w:rsid w:val="00CF7321"/>
    <w:rsid w:val="00D2279B"/>
    <w:rsid w:val="00D36169"/>
    <w:rsid w:val="00D4409F"/>
    <w:rsid w:val="00D81E51"/>
    <w:rsid w:val="00D9625D"/>
    <w:rsid w:val="00DE19AF"/>
    <w:rsid w:val="00E25A2A"/>
    <w:rsid w:val="00E4662D"/>
    <w:rsid w:val="00E50619"/>
    <w:rsid w:val="00E65AF8"/>
    <w:rsid w:val="00E755F8"/>
    <w:rsid w:val="00EA4854"/>
    <w:rsid w:val="00F001A6"/>
    <w:rsid w:val="00F323FC"/>
    <w:rsid w:val="00F62667"/>
    <w:rsid w:val="00F906E2"/>
    <w:rsid w:val="00F9375F"/>
    <w:rsid w:val="00FC2991"/>
    <w:rsid w:val="00FD130A"/>
    <w:rsid w:val="026E5337"/>
    <w:rsid w:val="6C80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D89C"/>
  <w15:docId w15:val="{5D06C0E8-9885-4CAE-9964-1DDAA74D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Default Paragraph Font" w:semiHidden="1" w:uiPriority="1" w:unhideWhenUsed="1"/>
    <w:lsdException w:name="Body Text" w:uiPriority="1" w:qFormat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200" w:line="276" w:lineRule="auto"/>
    </w:pPr>
    <w:rPr>
      <w:sz w:val="22"/>
      <w:szCs w:val="22"/>
      <w:lang w:val="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 w:themeColor="followedHyperlink"/>
      <w:u w:val="single"/>
    </w:rPr>
  </w:style>
  <w:style w:type="paragraph" w:styleId="Encabezado">
    <w:name w:val="header"/>
    <w:link w:val="EncabezadoCar"/>
    <w:uiPriority w:val="99"/>
    <w:unhideWhenUsed/>
    <w:pPr>
      <w:tabs>
        <w:tab w:val="center" w:pos="4252"/>
        <w:tab w:val="right" w:pos="8504"/>
      </w:tabs>
    </w:pPr>
    <w:rPr>
      <w:sz w:val="22"/>
      <w:szCs w:val="22"/>
      <w:lang w:val="es"/>
    </w:rPr>
  </w:style>
  <w:style w:type="paragraph" w:styleId="Piedepgina">
    <w:name w:val="footer"/>
    <w:link w:val="PiedepginaCar"/>
    <w:uiPriority w:val="99"/>
    <w:unhideWhenUsed/>
    <w:pPr>
      <w:tabs>
        <w:tab w:val="center" w:pos="4252"/>
        <w:tab w:val="right" w:pos="8504"/>
      </w:tabs>
    </w:pPr>
    <w:rPr>
      <w:sz w:val="22"/>
      <w:szCs w:val="22"/>
      <w:lang w:val="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independiente">
    <w:name w:val="Body Text"/>
    <w:link w:val="TextoindependienteCar"/>
    <w:uiPriority w:val="1"/>
    <w:qFormat/>
    <w:pPr>
      <w:widowControl w:val="0"/>
      <w:autoSpaceDE w:val="0"/>
      <w:autoSpaceDN w:val="0"/>
      <w:ind w:left="1741"/>
    </w:pPr>
    <w:rPr>
      <w:rFonts w:ascii="Arial" w:eastAsia="Arial" w:hAnsi="Arial" w:cs="Arial"/>
      <w:sz w:val="24"/>
      <w:szCs w:val="24"/>
      <w:lang w:val="es" w:eastAsia="en-US"/>
    </w:r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Pr>
      <w:sz w:val="22"/>
      <w:szCs w:val="22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Mencinsinresolver1">
    <w:name w:val="Mención sin resolver1"/>
    <w:basedOn w:val="Fuentedeprrafopredeter"/>
    <w:uiPriority w:val="99"/>
    <w:semiHidden/>
    <w:unhideWhenUsed/>
    <w:rPr>
      <w:color w:val="605E5C"/>
      <w:shd w:val="clear" w:color="auto" w:fill="E1DFDD"/>
    </w:rPr>
  </w:style>
  <w:style w:type="table" w:customStyle="1" w:styleId="Style36">
    <w:name w:val="_Style 36"/>
    <w:basedOn w:val="TableNormal0"/>
    <w:tblPr>
      <w:tblCellMar>
        <w:left w:w="70" w:type="dxa"/>
        <w:right w:w="70" w:type="dxa"/>
      </w:tblCellMar>
    </w:tblPr>
  </w:style>
  <w:style w:type="table" w:customStyle="1" w:styleId="Style37">
    <w:name w:val="_Style 37"/>
    <w:basedOn w:val="TableNormal0"/>
    <w:tblPr>
      <w:tblCellMar>
        <w:left w:w="70" w:type="dxa"/>
        <w:right w:w="70" w:type="dxa"/>
      </w:tblCellMar>
    </w:tblPr>
  </w:style>
  <w:style w:type="table" w:customStyle="1" w:styleId="Style38">
    <w:name w:val="_Style 38"/>
    <w:basedOn w:val="TableNormal0"/>
    <w:tblPr>
      <w:tblCellMar>
        <w:left w:w="70" w:type="dxa"/>
        <w:right w:w="70" w:type="dxa"/>
      </w:tblCellMar>
    </w:tblPr>
  </w:style>
  <w:style w:type="table" w:customStyle="1" w:styleId="Style39">
    <w:name w:val="_Style 39"/>
    <w:basedOn w:val="TableNormal0"/>
    <w:tblPr>
      <w:tblCellMar>
        <w:left w:w="70" w:type="dxa"/>
        <w:right w:w="70" w:type="dxa"/>
      </w:tblCellMar>
    </w:tblPr>
  </w:style>
  <w:style w:type="table" w:customStyle="1" w:styleId="Style40">
    <w:name w:val="_Style 40"/>
    <w:basedOn w:val="TableNormal0"/>
    <w:tblPr>
      <w:tblCellMar>
        <w:left w:w="70" w:type="dxa"/>
        <w:right w:w="70" w:type="dxa"/>
      </w:tblCellMar>
    </w:tblPr>
  </w:style>
  <w:style w:type="table" w:customStyle="1" w:styleId="Style41">
    <w:name w:val="_Style 41"/>
    <w:basedOn w:val="TableNormal0"/>
    <w:tblPr>
      <w:tblCellMar>
        <w:left w:w="70" w:type="dxa"/>
        <w:right w:w="70" w:type="dxa"/>
      </w:tblCellMar>
    </w:tblPr>
  </w:style>
  <w:style w:type="character" w:customStyle="1" w:styleId="TextoindependienteCar">
    <w:name w:val="Texto independiente Car"/>
    <w:basedOn w:val="Fuentedeprrafopredeter"/>
    <w:link w:val="Textoindependiente"/>
    <w:uiPriority w:val="1"/>
    <w:rPr>
      <w:rFonts w:ascii="Arial" w:eastAsia="Arial" w:hAnsi="Arial" w:cs="Arial"/>
      <w:sz w:val="24"/>
      <w:szCs w:val="24"/>
      <w:lang w:eastAsia="en-US"/>
    </w:rPr>
  </w:style>
  <w:style w:type="paragraph" w:styleId="Prrafodelista">
    <w:name w:val="List Paragraph"/>
    <w:uiPriority w:val="34"/>
    <w:qFormat/>
    <w:pPr>
      <w:widowControl w:val="0"/>
      <w:autoSpaceDE w:val="0"/>
      <w:autoSpaceDN w:val="0"/>
      <w:ind w:left="1741" w:hanging="360"/>
    </w:pPr>
    <w:rPr>
      <w:rFonts w:ascii="Arial" w:eastAsia="Arial" w:hAnsi="Arial" w:cs="Arial"/>
      <w:sz w:val="22"/>
      <w:szCs w:val="22"/>
      <w:lang w:val="es" w:eastAsia="en-US"/>
    </w:rPr>
  </w:style>
  <w:style w:type="paragraph" w:customStyle="1" w:styleId="TableParagraph">
    <w:name w:val="Table Paragraph"/>
    <w:uiPriority w:val="1"/>
    <w:qFormat/>
    <w:pPr>
      <w:widowControl w:val="0"/>
      <w:autoSpaceDE w:val="0"/>
      <w:autoSpaceDN w:val="0"/>
      <w:spacing w:line="301" w:lineRule="exact"/>
      <w:ind w:left="107"/>
    </w:pPr>
    <w:rPr>
      <w:rFonts w:ascii="Times New Roman" w:eastAsia="Times New Roman" w:hAnsi="Times New Roman" w:cs="Times New Roman"/>
      <w:sz w:val="22"/>
      <w:szCs w:val="22"/>
      <w:lang w:val="es" w:eastAsia="en-US"/>
    </w:rPr>
  </w:style>
  <w:style w:type="table" w:customStyle="1" w:styleId="Style46">
    <w:name w:val="_Style 46"/>
    <w:basedOn w:val="TableNormal0"/>
    <w:tblPr>
      <w:tblCellMar>
        <w:left w:w="70" w:type="dxa"/>
        <w:right w:w="70" w:type="dxa"/>
      </w:tblCellMar>
    </w:tblPr>
  </w:style>
  <w:style w:type="table" w:customStyle="1" w:styleId="Style47">
    <w:name w:val="_Style 47"/>
    <w:basedOn w:val="TableNormal0"/>
    <w:tblPr>
      <w:tblCellMar>
        <w:left w:w="70" w:type="dxa"/>
        <w:right w:w="70" w:type="dxa"/>
      </w:tblCellMar>
    </w:tblPr>
  </w:style>
  <w:style w:type="table" w:customStyle="1" w:styleId="Style48">
    <w:name w:val="_Style 48"/>
    <w:basedOn w:val="TableNormal0"/>
    <w:tblPr>
      <w:tblCellMar>
        <w:left w:w="70" w:type="dxa"/>
        <w:right w:w="70" w:type="dxa"/>
      </w:tblCellMar>
    </w:tblPr>
  </w:style>
  <w:style w:type="table" w:customStyle="1" w:styleId="Style49">
    <w:name w:val="_Style 49"/>
    <w:basedOn w:val="TableNormal0"/>
    <w:tblPr>
      <w:tblCellMar>
        <w:left w:w="70" w:type="dxa"/>
        <w:right w:w="70" w:type="dxa"/>
      </w:tblCellMar>
    </w:tblPr>
  </w:style>
  <w:style w:type="table" w:customStyle="1" w:styleId="Style50">
    <w:name w:val="_Style 50"/>
    <w:basedOn w:val="TableNormal0"/>
    <w:tblPr>
      <w:tblCellMar>
        <w:left w:w="70" w:type="dxa"/>
        <w:right w:w="70" w:type="dxa"/>
      </w:tblCellMar>
    </w:tblPr>
  </w:style>
  <w:style w:type="table" w:customStyle="1" w:styleId="Style51">
    <w:name w:val="_Style 51"/>
    <w:basedOn w:val="TableNormal0"/>
    <w:tblPr>
      <w:tblCellMar>
        <w:left w:w="70" w:type="dxa"/>
        <w:right w:w="70" w:type="dxa"/>
      </w:tblCellMar>
    </w:tblPr>
  </w:style>
  <w:style w:type="table" w:customStyle="1" w:styleId="Style52">
    <w:name w:val="_Style 52"/>
    <w:basedOn w:val="TableNormal0"/>
    <w:tblPr>
      <w:tblCellMar>
        <w:left w:w="70" w:type="dxa"/>
        <w:right w:w="70" w:type="dxa"/>
      </w:tblCellMar>
    </w:tblPr>
  </w:style>
  <w:style w:type="table" w:customStyle="1" w:styleId="Style53">
    <w:name w:val="_Style 53"/>
    <w:basedOn w:val="TableNormal"/>
    <w:tblPr>
      <w:tblCellMar>
        <w:left w:w="108" w:type="dxa"/>
        <w:right w:w="108" w:type="dxa"/>
      </w:tblCellMar>
    </w:tblPr>
  </w:style>
  <w:style w:type="table" w:customStyle="1" w:styleId="Style54">
    <w:name w:val="_Style 54"/>
    <w:basedOn w:val="TableNormal"/>
    <w:tblPr>
      <w:tblCellMar>
        <w:left w:w="108" w:type="dxa"/>
        <w:right w:w="108" w:type="dxa"/>
      </w:tblCellMar>
    </w:tblPr>
  </w:style>
  <w:style w:type="table" w:customStyle="1" w:styleId="Style55">
    <w:name w:val="_Style 55"/>
    <w:basedOn w:val="TableNormal"/>
    <w:tblPr>
      <w:tblCellMar>
        <w:left w:w="108" w:type="dxa"/>
        <w:right w:w="108" w:type="dxa"/>
      </w:tblCellMar>
    </w:tblPr>
  </w:style>
  <w:style w:type="table" w:customStyle="1" w:styleId="Style58">
    <w:name w:val="_Style 58"/>
    <w:basedOn w:val="TableNormal"/>
    <w:tblPr>
      <w:tblCellMar>
        <w:left w:w="108" w:type="dxa"/>
        <w:right w:w="108" w:type="dxa"/>
      </w:tblCellMar>
    </w:tblPr>
  </w:style>
  <w:style w:type="table" w:customStyle="1" w:styleId="Style59">
    <w:name w:val="_Style 59"/>
    <w:basedOn w:val="TableNormal"/>
    <w:tblPr>
      <w:tblCellMar>
        <w:left w:w="108" w:type="dxa"/>
        <w:right w:w="108" w:type="dxa"/>
      </w:tblCellMar>
    </w:tblPr>
  </w:style>
  <w:style w:type="table" w:customStyle="1" w:styleId="Style60">
    <w:name w:val="_Style 60"/>
    <w:basedOn w:val="TableNormal"/>
    <w:tblPr>
      <w:tblCellMar>
        <w:left w:w="115" w:type="dxa"/>
        <w:right w:w="115" w:type="dxa"/>
      </w:tblCellMar>
    </w:tblPr>
  </w:style>
  <w:style w:type="table" w:customStyle="1" w:styleId="Style61">
    <w:name w:val="_Style 61"/>
    <w:basedOn w:val="TableNormal0"/>
    <w:tblPr>
      <w:tblCellMar>
        <w:left w:w="108" w:type="dxa"/>
        <w:right w:w="108" w:type="dxa"/>
      </w:tblCellMar>
    </w:tblPr>
  </w:style>
  <w:style w:type="table" w:customStyle="1" w:styleId="Style62">
    <w:name w:val="_Style 62"/>
    <w:basedOn w:val="TableNormal0"/>
    <w:tblPr>
      <w:tblCellMar>
        <w:left w:w="108" w:type="dxa"/>
        <w:right w:w="108" w:type="dxa"/>
      </w:tblCellMar>
    </w:tblPr>
  </w:style>
  <w:style w:type="table" w:customStyle="1" w:styleId="Style63">
    <w:name w:val="_Style 63"/>
    <w:basedOn w:val="TableNormal0"/>
    <w:tblPr>
      <w:tblCellMar>
        <w:left w:w="108" w:type="dxa"/>
        <w:right w:w="108" w:type="dxa"/>
      </w:tblCellMar>
    </w:tblPr>
  </w:style>
  <w:style w:type="table" w:customStyle="1" w:styleId="Style64">
    <w:name w:val="_Style 64"/>
    <w:basedOn w:val="TableNormal0"/>
    <w:tblPr>
      <w:tblCellMar>
        <w:left w:w="108" w:type="dxa"/>
        <w:right w:w="108" w:type="dxa"/>
      </w:tblCellMar>
    </w:tblPr>
  </w:style>
  <w:style w:type="table" w:customStyle="1" w:styleId="Style65">
    <w:name w:val="_Style 65"/>
    <w:basedOn w:val="TableNormal0"/>
    <w:tblPr>
      <w:tblCellMar>
        <w:left w:w="108" w:type="dxa"/>
        <w:right w:w="108" w:type="dxa"/>
      </w:tblCellMar>
    </w:tblPr>
  </w:style>
  <w:style w:type="table" w:customStyle="1" w:styleId="Style66">
    <w:name w:val="_Style 66"/>
    <w:basedOn w:val="TableNormal0"/>
    <w:tblPr>
      <w:tblCellMar>
        <w:left w:w="108" w:type="dxa"/>
        <w:right w:w="108" w:type="dxa"/>
      </w:tblCellMar>
    </w:tblPr>
  </w:style>
  <w:style w:type="table" w:customStyle="1" w:styleId="Style67">
    <w:name w:val="_Style 67"/>
    <w:basedOn w:val="TableNormal0"/>
    <w:tblPr>
      <w:tblCellMar>
        <w:left w:w="108" w:type="dxa"/>
        <w:right w:w="108" w:type="dxa"/>
      </w:tblCellMar>
    </w:tblPr>
  </w:style>
  <w:style w:type="table" w:customStyle="1" w:styleId="Style68">
    <w:name w:val="_Style 68"/>
    <w:basedOn w:val="TableNormal0"/>
    <w:tblPr>
      <w:tblCellMar>
        <w:left w:w="115" w:type="dxa"/>
        <w:right w:w="115" w:type="dxa"/>
      </w:tblCellMar>
    </w:tblPr>
  </w:style>
  <w:style w:type="table" w:customStyle="1" w:styleId="Style56">
    <w:name w:val="_Style 56"/>
    <w:basedOn w:val="TableNormal"/>
    <w:tblPr>
      <w:tblCellMar>
        <w:left w:w="108" w:type="dxa"/>
        <w:right w:w="108" w:type="dxa"/>
      </w:tblCellMar>
    </w:tblPr>
  </w:style>
  <w:style w:type="table" w:customStyle="1" w:styleId="Style57">
    <w:name w:val="_Style 57"/>
    <w:basedOn w:val="TableNormal"/>
    <w:tblPr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F5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nfasis">
    <w:name w:val="Emphasis"/>
    <w:basedOn w:val="Fuentedeprrafopredeter"/>
    <w:uiPriority w:val="20"/>
    <w:qFormat/>
    <w:rsid w:val="00BF563D"/>
    <w:rPr>
      <w:i/>
      <w:iCs/>
    </w:rPr>
  </w:style>
  <w:style w:type="character" w:styleId="Textoennegrita">
    <w:name w:val="Strong"/>
    <w:basedOn w:val="Fuentedeprrafopredeter"/>
    <w:uiPriority w:val="22"/>
    <w:qFormat/>
    <w:rsid w:val="00BA3039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F93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1145/320434.32044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Yp8bsM/kVc58qtnWPyetuBrGeg==">CgMxLjAaHwoBMBIaChgICVIUChJ0YWJsZS5qbW52MHY2amNtNWIaHwoBMRIaChgICVIUChJ0YWJsZS5lOHRtM2tnZzJlY3IyCWguMmV0OTJwMDIJaC4xZm9iOXRlMgloLjFmb2I5dGUyCGguZ2pkZ3hzMghoLmdqZGd4czIIaC5namRneHMyCGguZ2pkZ3hzMghoLmdqZGd4czIJaC4zMGowemxsOAByITF1enBMSXAtXzZoQnRqSEZVYnlFQmpkQ0xUZjlfR1pZeg==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3201</TotalTime>
  <Pages>15</Pages>
  <Words>2809</Words>
  <Characters>15451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Ibest</dc:creator>
  <cp:keywords/>
  <dc:description/>
  <cp:lastModifiedBy>Carol Licet Ospina Henao</cp:lastModifiedBy>
  <cp:revision>34</cp:revision>
  <dcterms:created xsi:type="dcterms:W3CDTF">2024-08-23T16:43:00Z</dcterms:created>
  <dcterms:modified xsi:type="dcterms:W3CDTF">2025-09-10T23:02:00Z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D45E5A71CA284F34BCF763675788D703_12</vt:lpwstr>
  </property>
  <property fmtid="{D5CDD505-2E9C-101B-9397-08002B2CF9AE}" pid="4" name="MSIP_Label_71bdff26-5887-4e5c-8426-6e404c233df0_Enabled">
    <vt:lpwstr>true</vt:lpwstr>
  </property>
  <property fmtid="{D5CDD505-2E9C-101B-9397-08002B2CF9AE}" pid="5" name="MSIP_Label_71bdff26-5887-4e5c-8426-6e404c233df0_SetDate">
    <vt:lpwstr>2025-09-04T16:58:16Z</vt:lpwstr>
  </property>
  <property fmtid="{D5CDD505-2E9C-101B-9397-08002B2CF9AE}" pid="6" name="MSIP_Label_71bdff26-5887-4e5c-8426-6e404c233df0_Method">
    <vt:lpwstr>Standard</vt:lpwstr>
  </property>
  <property fmtid="{D5CDD505-2E9C-101B-9397-08002B2CF9AE}" pid="7" name="MSIP_Label_71bdff26-5887-4e5c-8426-6e404c233df0_Name">
    <vt:lpwstr>71bdff26-5887-4e5c-8426-6e404c233df0</vt:lpwstr>
  </property>
  <property fmtid="{D5CDD505-2E9C-101B-9397-08002B2CF9AE}" pid="8" name="MSIP_Label_71bdff26-5887-4e5c-8426-6e404c233df0_SiteId">
    <vt:lpwstr>b5e244bd-c492-495b-8b10-61bfd453e423</vt:lpwstr>
  </property>
  <property fmtid="{D5CDD505-2E9C-101B-9397-08002B2CF9AE}" pid="9" name="MSIP_Label_71bdff26-5887-4e5c-8426-6e404c233df0_ActionId">
    <vt:lpwstr>321b843e-7c03-44f6-b569-f92cfc96f7e7</vt:lpwstr>
  </property>
  <property fmtid="{D5CDD505-2E9C-101B-9397-08002B2CF9AE}" pid="10" name="MSIP_Label_71bdff26-5887-4e5c-8426-6e404c233df0_ContentBits">
    <vt:lpwstr>0</vt:lpwstr>
  </property>
</Properties>
</file>